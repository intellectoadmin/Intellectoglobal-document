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6FF" w:rsidRPr="005176A8" w:rsidRDefault="009206FF" w:rsidP="005176A8">
      <w:pPr>
        <w:spacing w:before="0" w:after="0"/>
        <w:ind w:right="540"/>
        <w:rPr>
          <w:rFonts w:ascii="Arial" w:hAnsi="Arial" w:cs="Arial"/>
          <w:b/>
          <w:sz w:val="20"/>
          <w:szCs w:val="20"/>
        </w:rPr>
      </w:pPr>
    </w:p>
    <w:p w:rsidR="00BF1254" w:rsidRPr="00BF1254" w:rsidRDefault="00BF1254" w:rsidP="00BF1254">
      <w:pPr>
        <w:pStyle w:val="NormalWeb"/>
        <w:spacing w:before="0" w:after="0"/>
        <w:ind w:right="540"/>
        <w:rPr>
          <w:rFonts w:ascii="Arial" w:hAnsi="Arial" w:cs="Arial"/>
          <w:sz w:val="20"/>
          <w:szCs w:val="20"/>
        </w:rPr>
      </w:pPr>
      <w:r w:rsidRPr="00BF1254">
        <w:rPr>
          <w:rFonts w:ascii="Arial" w:hAnsi="Arial" w:cs="Arial"/>
          <w:b/>
          <w:bCs/>
          <w:sz w:val="20"/>
          <w:szCs w:val="20"/>
        </w:rPr>
        <w:t>Navpreet Singh</w:t>
      </w:r>
    </w:p>
    <w:p w:rsidR="00BF1254" w:rsidRPr="00BF1254" w:rsidRDefault="00BF1254" w:rsidP="00BF1254">
      <w:pPr>
        <w:pStyle w:val="NormalWeb"/>
        <w:spacing w:before="0" w:after="0"/>
        <w:ind w:right="540"/>
        <w:rPr>
          <w:rFonts w:ascii="Arial" w:hAnsi="Arial" w:cs="Arial"/>
          <w:sz w:val="20"/>
          <w:szCs w:val="20"/>
        </w:rPr>
      </w:pPr>
      <w:r w:rsidRPr="00BF1254">
        <w:rPr>
          <w:rFonts w:ascii="Arial" w:hAnsi="Arial" w:cs="Arial"/>
          <w:b/>
          <w:bCs/>
          <w:sz w:val="20"/>
          <w:szCs w:val="20"/>
        </w:rPr>
        <w:t>Sr.Python Developer</w:t>
      </w:r>
    </w:p>
    <w:p w:rsidR="00BF1254" w:rsidRPr="00BF1254" w:rsidRDefault="00BF1254" w:rsidP="00BF1254">
      <w:pPr>
        <w:pStyle w:val="NormalWeb"/>
        <w:spacing w:before="0" w:after="0"/>
        <w:ind w:right="540"/>
        <w:rPr>
          <w:rFonts w:ascii="Arial" w:hAnsi="Arial" w:cs="Arial"/>
          <w:sz w:val="20"/>
          <w:szCs w:val="20"/>
        </w:rPr>
      </w:pPr>
      <w:r w:rsidRPr="00BF1254">
        <w:rPr>
          <w:rFonts w:ascii="Arial" w:hAnsi="Arial" w:cs="Arial"/>
          <w:sz w:val="20"/>
          <w:szCs w:val="20"/>
          <w:shd w:val="clear" w:color="auto" w:fill="FFFFFF"/>
        </w:rPr>
        <w:t>https://www.linkedin.com/in/navpreet-singh-7b89b3224/</w:t>
      </w:r>
    </w:p>
    <w:p w:rsidR="00BF1254" w:rsidRPr="00BF1254" w:rsidRDefault="00BF1254" w:rsidP="00BF1254">
      <w:pPr>
        <w:pStyle w:val="NormalWeb"/>
        <w:spacing w:before="0" w:after="0"/>
        <w:ind w:right="540"/>
        <w:rPr>
          <w:rFonts w:ascii="Arial" w:hAnsi="Arial" w:cs="Arial"/>
          <w:sz w:val="20"/>
          <w:szCs w:val="20"/>
        </w:rPr>
      </w:pPr>
      <w:r w:rsidRPr="00BF1254">
        <w:rPr>
          <w:rFonts w:ascii="Arial" w:hAnsi="Arial" w:cs="Arial"/>
          <w:b/>
          <w:bCs/>
          <w:sz w:val="20"/>
          <w:szCs w:val="20"/>
        </w:rPr>
        <w:t>US Citizen</w:t>
      </w:r>
    </w:p>
    <w:p w:rsidR="00BF1254" w:rsidRPr="00BF1254" w:rsidRDefault="00BF1254" w:rsidP="00BF1254">
      <w:pPr>
        <w:pStyle w:val="NormalWeb"/>
        <w:spacing w:before="0" w:after="0"/>
        <w:ind w:right="540"/>
        <w:rPr>
          <w:rFonts w:ascii="Arial" w:hAnsi="Arial" w:cs="Arial"/>
          <w:sz w:val="20"/>
          <w:szCs w:val="20"/>
        </w:rPr>
      </w:pPr>
      <w:r w:rsidRPr="00BF1254">
        <w:rPr>
          <w:rFonts w:ascii="Arial" w:hAnsi="Arial" w:cs="Arial"/>
          <w:sz w:val="20"/>
          <w:szCs w:val="20"/>
        </w:rPr>
        <w:t xml:space="preserve">Email: </w:t>
      </w:r>
      <w:r w:rsidRPr="006903EB">
        <w:rPr>
          <w:rFonts w:ascii="Arial" w:hAnsi="Arial" w:cs="Arial"/>
          <w:sz w:val="20"/>
          <w:szCs w:val="20"/>
        </w:rPr>
        <w:t>navpreetpython</w:t>
      </w:r>
      <w:hyperlink r:id="rId8" w:history="1">
        <w:r w:rsidRPr="006903EB">
          <w:rPr>
            <w:rStyle w:val="Hyperlink"/>
            <w:rFonts w:ascii="Arial" w:hAnsi="Arial" w:cs="Arial"/>
            <w:color w:val="000000"/>
            <w:sz w:val="20"/>
            <w:szCs w:val="20"/>
            <w:u w:val="none"/>
            <w:shd w:val="clear" w:color="auto" w:fill="FFFFFF"/>
          </w:rPr>
          <w:t>@gmail.com</w:t>
        </w:r>
      </w:hyperlink>
      <w:r w:rsidRPr="00BF1254">
        <w:rPr>
          <w:rFonts w:ascii="Arial" w:hAnsi="Arial" w:cs="Arial"/>
          <w:sz w:val="20"/>
          <w:szCs w:val="20"/>
        </w:rPr>
        <w:t>; Ph: 5102798688</w:t>
      </w:r>
    </w:p>
    <w:p w:rsidR="00BF1254" w:rsidRDefault="00BF1254" w:rsidP="00BF1254">
      <w:pPr>
        <w:pStyle w:val="Heading1"/>
        <w:pBdr>
          <w:bottom w:val="single" w:sz="4" w:space="3" w:color="000000"/>
        </w:pBdr>
        <w:spacing w:before="0" w:after="0"/>
        <w:ind w:right="540"/>
      </w:pPr>
      <w:r>
        <w:t> </w:t>
      </w:r>
    </w:p>
    <w:p w:rsidR="00BF1254" w:rsidRDefault="00BF1254" w:rsidP="00BF1254">
      <w:pPr>
        <w:pStyle w:val="Heading1"/>
        <w:spacing w:before="0" w:after="0"/>
        <w:ind w:right="540"/>
      </w:pPr>
      <w:r>
        <w:rPr>
          <w:rFonts w:ascii="Arial" w:hAnsi="Arial" w:cs="Arial"/>
          <w:smallCaps/>
          <w:color w:val="1F497D"/>
          <w:sz w:val="20"/>
          <w:szCs w:val="20"/>
        </w:rPr>
        <w:t>PROFESSIONAL SUMMARY:</w:t>
      </w:r>
    </w:p>
    <w:p w:rsidR="00BF1254" w:rsidRP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BF1254">
        <w:rPr>
          <w:rFonts w:ascii="Arial" w:hAnsi="Arial" w:cs="Arial"/>
          <w:color w:val="000000"/>
          <w:sz w:val="20"/>
          <w:szCs w:val="20"/>
        </w:rPr>
        <w:t xml:space="preserve">Around </w:t>
      </w:r>
      <w:r w:rsidRPr="00BF1254">
        <w:rPr>
          <w:rFonts w:ascii="Arial" w:hAnsi="Arial" w:cs="Arial"/>
          <w:b/>
          <w:bCs/>
          <w:color w:val="000000"/>
          <w:sz w:val="20"/>
          <w:szCs w:val="20"/>
        </w:rPr>
        <w:t>9+</w:t>
      </w:r>
      <w:r w:rsidRPr="00BF1254">
        <w:rPr>
          <w:rFonts w:ascii="Arial" w:hAnsi="Arial" w:cs="Arial"/>
          <w:color w:val="000000"/>
          <w:sz w:val="20"/>
          <w:szCs w:val="20"/>
        </w:rPr>
        <w:t xml:space="preserve"> of experience as a </w:t>
      </w:r>
      <w:r w:rsidRPr="00BF1254">
        <w:rPr>
          <w:rFonts w:ascii="Arial" w:hAnsi="Arial" w:cs="Arial"/>
          <w:b/>
          <w:bCs/>
          <w:color w:val="000000"/>
          <w:sz w:val="20"/>
          <w:szCs w:val="20"/>
        </w:rPr>
        <w:t>Python Developer</w:t>
      </w:r>
      <w:r w:rsidRPr="00BF1254">
        <w:rPr>
          <w:rFonts w:ascii="Arial" w:hAnsi="Arial" w:cs="Arial"/>
          <w:color w:val="000000"/>
          <w:sz w:val="20"/>
          <w:szCs w:val="20"/>
        </w:rPr>
        <w:t xml:space="preserve"> </w:t>
      </w:r>
      <w:r>
        <w:rPr>
          <w:rFonts w:ascii="Arial" w:hAnsi="Arial" w:cs="Arial"/>
          <w:color w:val="000000"/>
          <w:sz w:val="20"/>
          <w:szCs w:val="20"/>
        </w:rPr>
        <w:t xml:space="preserve">in Design, Development, Implementation of </w:t>
      </w:r>
      <w:r w:rsidRPr="00BF1254">
        <w:rPr>
          <w:rFonts w:ascii="Arial" w:hAnsi="Arial" w:cs="Arial"/>
          <w:b/>
          <w:bCs/>
          <w:color w:val="000000"/>
          <w:sz w:val="20"/>
          <w:szCs w:val="20"/>
        </w:rPr>
        <w:t>Python, Django, Flask, Pyramid and client-server</w:t>
      </w:r>
      <w:r>
        <w:rPr>
          <w:rFonts w:ascii="Arial" w:hAnsi="Arial" w:cs="Arial"/>
          <w:color w:val="000000"/>
          <w:sz w:val="20"/>
          <w:szCs w:val="20"/>
        </w:rPr>
        <w:t xml:space="preserve"> technologies-based applications</w:t>
      </w:r>
      <w:r w:rsidRPr="00BF1254">
        <w:rPr>
          <w:rFonts w:ascii="Arial" w:hAnsi="Arial" w:cs="Arial"/>
          <w:color w:val="000000"/>
          <w:sz w:val="20"/>
          <w:szCs w:val="20"/>
        </w:rPr>
        <w:t xml:space="preserve">, </w:t>
      </w:r>
      <w:r w:rsidRPr="00BF1254">
        <w:rPr>
          <w:rFonts w:ascii="Arial" w:hAnsi="Arial" w:cs="Arial"/>
          <w:b/>
          <w:bCs/>
          <w:color w:val="000000"/>
          <w:sz w:val="20"/>
          <w:szCs w:val="20"/>
        </w:rPr>
        <w:t>RESTful services, AWS and SQL.</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Experience in all phases of SDLC Process across various workflows (Requirement study, Analysis, Design, Coding, Testing, Deployment and Maintenance) in Web &amp; Client/Server application development.</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Extensive experience in developing web applications using </w:t>
      </w:r>
      <w:r w:rsidRPr="00BF1254">
        <w:rPr>
          <w:rFonts w:ascii="Arial" w:hAnsi="Arial" w:cs="Arial"/>
          <w:b/>
          <w:bCs/>
          <w:color w:val="000000"/>
          <w:sz w:val="20"/>
          <w:szCs w:val="20"/>
        </w:rPr>
        <w:t>Python, Django, Flask, Pyramid, Sanic</w:t>
      </w:r>
      <w:r w:rsidRPr="00BF1254">
        <w:rPr>
          <w:rFonts w:ascii="Arial" w:hAnsi="Arial" w:cs="Arial"/>
          <w:color w:val="000000"/>
          <w:sz w:val="20"/>
          <w:szCs w:val="20"/>
        </w:rPr>
        <w:t xml:space="preserve"> </w:t>
      </w:r>
      <w:r>
        <w:rPr>
          <w:rFonts w:ascii="Arial" w:hAnsi="Arial" w:cs="Arial"/>
          <w:color w:val="000000"/>
          <w:sz w:val="20"/>
          <w:szCs w:val="20"/>
        </w:rPr>
        <w:t>frameworks</w:t>
      </w:r>
      <w:r w:rsidRPr="00BF1254">
        <w:rPr>
          <w:rFonts w:ascii="Arial" w:hAnsi="Arial" w:cs="Arial"/>
          <w:color w:val="000000"/>
          <w:sz w:val="20"/>
          <w:szCs w:val="20"/>
        </w:rPr>
        <w:t xml:space="preserve"> </w:t>
      </w:r>
      <w:r>
        <w:rPr>
          <w:rFonts w:ascii="Arial" w:hAnsi="Arial" w:cs="Arial"/>
          <w:color w:val="000000"/>
          <w:sz w:val="20"/>
          <w:szCs w:val="20"/>
        </w:rPr>
        <w:t xml:space="preserve">and with several python libraries including </w:t>
      </w:r>
      <w:r w:rsidRPr="00BF1254">
        <w:rPr>
          <w:rFonts w:ascii="Arial" w:hAnsi="Arial" w:cs="Arial"/>
          <w:b/>
          <w:bCs/>
          <w:color w:val="000000"/>
          <w:sz w:val="20"/>
          <w:szCs w:val="20"/>
        </w:rPr>
        <w:t>Beautiful soup, Twisted, NumPy, Pandas, matplotlib, SciPy, PyQt, Scapy, SQLAlchemy, Boto, logging, Nose, Blaze, Hug</w:t>
      </w:r>
      <w:r w:rsidRPr="00BF1254">
        <w:rPr>
          <w:rFonts w:ascii="Arial" w:hAnsi="Arial" w:cs="Arial"/>
          <w:color w:val="000000"/>
          <w:sz w:val="20"/>
          <w:szCs w:val="20"/>
        </w:rPr>
        <w:t>.</w:t>
      </w:r>
    </w:p>
    <w:p w:rsidR="00BF1254" w:rsidRP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b/>
          <w:bCs/>
          <w:color w:val="000000"/>
          <w:sz w:val="20"/>
          <w:szCs w:val="20"/>
        </w:rPr>
      </w:pPr>
      <w:r>
        <w:rPr>
          <w:rFonts w:ascii="Arial" w:hAnsi="Arial" w:cs="Arial"/>
          <w:color w:val="000000"/>
          <w:sz w:val="20"/>
          <w:szCs w:val="20"/>
        </w:rPr>
        <w:t xml:space="preserve">Good experience in developing web applications implementing </w:t>
      </w:r>
      <w:r w:rsidRPr="00BF1254">
        <w:rPr>
          <w:rFonts w:ascii="Arial" w:hAnsi="Arial" w:cs="Arial"/>
          <w:b/>
          <w:bCs/>
          <w:color w:val="000000"/>
          <w:sz w:val="20"/>
          <w:szCs w:val="20"/>
        </w:rPr>
        <w:t>MVT</w:t>
      </w:r>
      <w:r>
        <w:rPr>
          <w:rFonts w:ascii="Arial" w:hAnsi="Arial" w:cs="Arial"/>
          <w:color w:val="000000"/>
          <w:sz w:val="20"/>
          <w:szCs w:val="20"/>
        </w:rPr>
        <w:t xml:space="preserve"> architecture using </w:t>
      </w:r>
      <w:r w:rsidRPr="00BF1254">
        <w:rPr>
          <w:rFonts w:ascii="Arial" w:hAnsi="Arial" w:cs="Arial"/>
          <w:b/>
          <w:bCs/>
          <w:color w:val="000000"/>
          <w:sz w:val="20"/>
          <w:szCs w:val="20"/>
        </w:rPr>
        <w:t>Django, Flask</w:t>
      </w:r>
      <w:r>
        <w:rPr>
          <w:rFonts w:ascii="Arial" w:hAnsi="Arial" w:cs="Arial"/>
          <w:color w:val="000000"/>
          <w:sz w:val="20"/>
          <w:szCs w:val="20"/>
        </w:rPr>
        <w:t xml:space="preserve">, web application frameworks, with good understanding of </w:t>
      </w:r>
      <w:r w:rsidRPr="00BF1254">
        <w:rPr>
          <w:rFonts w:ascii="Arial" w:hAnsi="Arial" w:cs="Arial"/>
          <w:b/>
          <w:bCs/>
          <w:color w:val="000000"/>
          <w:sz w:val="20"/>
          <w:szCs w:val="20"/>
        </w:rPr>
        <w:t>Django ORM and SQLAlchemy. </w:t>
      </w:r>
    </w:p>
    <w:p w:rsidR="00BF1254" w:rsidRP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b/>
          <w:bCs/>
          <w:color w:val="000000"/>
          <w:sz w:val="20"/>
          <w:szCs w:val="20"/>
        </w:rPr>
      </w:pPr>
      <w:r>
        <w:rPr>
          <w:rFonts w:ascii="Arial" w:hAnsi="Arial" w:cs="Arial"/>
          <w:color w:val="000000"/>
          <w:sz w:val="20"/>
          <w:szCs w:val="20"/>
        </w:rPr>
        <w:t xml:space="preserve">Hands-on experience with industry-standard </w:t>
      </w:r>
      <w:r w:rsidRPr="00BF1254">
        <w:rPr>
          <w:rFonts w:ascii="Arial" w:hAnsi="Arial" w:cs="Arial"/>
          <w:color w:val="000000"/>
          <w:sz w:val="20"/>
          <w:szCs w:val="20"/>
        </w:rPr>
        <w:t>IDEs</w:t>
      </w:r>
      <w:r>
        <w:rPr>
          <w:rFonts w:ascii="Arial" w:hAnsi="Arial" w:cs="Arial"/>
          <w:color w:val="000000"/>
          <w:sz w:val="20"/>
          <w:szCs w:val="20"/>
        </w:rPr>
        <w:t xml:space="preserve"> like </w:t>
      </w:r>
      <w:r w:rsidRPr="00BF1254">
        <w:rPr>
          <w:rFonts w:ascii="Arial" w:hAnsi="Arial" w:cs="Arial"/>
          <w:b/>
          <w:bCs/>
          <w:color w:val="000000"/>
          <w:sz w:val="20"/>
          <w:szCs w:val="20"/>
        </w:rPr>
        <w:t>PyCharm, Sublime, Emacs, Eclipse, NetBeans, Intellij, and TOAD.</w:t>
      </w:r>
    </w:p>
    <w:p w:rsidR="00BF1254" w:rsidRP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b/>
          <w:bCs/>
          <w:color w:val="000000"/>
          <w:sz w:val="20"/>
          <w:szCs w:val="20"/>
        </w:rPr>
      </w:pPr>
      <w:r>
        <w:rPr>
          <w:rFonts w:ascii="Arial" w:hAnsi="Arial" w:cs="Arial"/>
          <w:color w:val="000000"/>
          <w:sz w:val="20"/>
          <w:szCs w:val="20"/>
        </w:rPr>
        <w:t xml:space="preserve">Extensive experience in developing applications by implementation of web based and client/server application using </w:t>
      </w:r>
      <w:r w:rsidRPr="00BF1254">
        <w:rPr>
          <w:rFonts w:ascii="Arial" w:hAnsi="Arial" w:cs="Arial"/>
          <w:b/>
          <w:bCs/>
          <w:color w:val="000000"/>
          <w:sz w:val="20"/>
          <w:szCs w:val="20"/>
        </w:rPr>
        <w:t>HTML, React JS,  Bootstrap, PHP, CSS, JavaScript, Bootstrap, D3.js.</w:t>
      </w:r>
    </w:p>
    <w:p w:rsidR="00BF1254" w:rsidRP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b/>
          <w:bCs/>
          <w:color w:val="000000"/>
          <w:sz w:val="20"/>
          <w:szCs w:val="20"/>
        </w:rPr>
      </w:pPr>
      <w:r>
        <w:rPr>
          <w:rFonts w:ascii="Arial" w:hAnsi="Arial" w:cs="Arial"/>
          <w:color w:val="000000"/>
          <w:sz w:val="20"/>
          <w:szCs w:val="20"/>
        </w:rPr>
        <w:t xml:space="preserve">Good experience in </w:t>
      </w:r>
      <w:r w:rsidRPr="00BF1254">
        <w:rPr>
          <w:rFonts w:ascii="Arial" w:hAnsi="Arial" w:cs="Arial"/>
          <w:b/>
          <w:bCs/>
          <w:color w:val="000000"/>
          <w:sz w:val="20"/>
          <w:szCs w:val="20"/>
        </w:rPr>
        <w:t>Shell Scripting, Oracle RDBMS, SQL Server, UNIX and Linux.</w:t>
      </w:r>
    </w:p>
    <w:p w:rsidR="00BF1254" w:rsidRP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b/>
          <w:bCs/>
          <w:color w:val="000000"/>
          <w:sz w:val="20"/>
          <w:szCs w:val="20"/>
        </w:rPr>
      </w:pPr>
      <w:r>
        <w:rPr>
          <w:rFonts w:ascii="Arial" w:hAnsi="Arial" w:cs="Arial"/>
          <w:color w:val="000000"/>
          <w:sz w:val="20"/>
          <w:szCs w:val="20"/>
        </w:rPr>
        <w:t xml:space="preserve">Good knowledge of </w:t>
      </w:r>
      <w:r w:rsidRPr="00BF1254">
        <w:rPr>
          <w:rFonts w:ascii="Arial" w:hAnsi="Arial" w:cs="Arial"/>
          <w:b/>
          <w:bCs/>
          <w:color w:val="000000"/>
          <w:sz w:val="20"/>
          <w:szCs w:val="20"/>
        </w:rPr>
        <w:t>TCP/IP, UDP, HTTP, HTTPS, SSH and SSL protocols.</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Expert at version control systems like </w:t>
      </w:r>
      <w:r w:rsidRPr="00BF1254">
        <w:rPr>
          <w:rFonts w:ascii="Arial" w:hAnsi="Arial" w:cs="Arial"/>
          <w:b/>
          <w:bCs/>
          <w:color w:val="000000"/>
          <w:sz w:val="20"/>
          <w:szCs w:val="20"/>
        </w:rPr>
        <w:t>Git, SVN</w:t>
      </w:r>
      <w:r w:rsidRPr="00BF1254">
        <w:rPr>
          <w:rFonts w:ascii="Arial" w:hAnsi="Arial" w:cs="Arial"/>
          <w:color w:val="000000"/>
          <w:sz w:val="20"/>
          <w:szCs w:val="20"/>
        </w:rPr>
        <w:t xml:space="preserve"> </w:t>
      </w:r>
      <w:r>
        <w:rPr>
          <w:rFonts w:ascii="Arial" w:hAnsi="Arial" w:cs="Arial"/>
          <w:color w:val="000000"/>
          <w:sz w:val="20"/>
          <w:szCs w:val="20"/>
        </w:rPr>
        <w:t>and</w:t>
      </w:r>
      <w:r w:rsidRPr="00BF1254">
        <w:rPr>
          <w:rFonts w:ascii="Arial" w:hAnsi="Arial" w:cs="Arial"/>
          <w:color w:val="000000"/>
          <w:sz w:val="20"/>
          <w:szCs w:val="20"/>
        </w:rPr>
        <w:t xml:space="preserve"> </w:t>
      </w:r>
      <w:r w:rsidRPr="00BF1254">
        <w:rPr>
          <w:rFonts w:ascii="Arial" w:hAnsi="Arial" w:cs="Arial"/>
          <w:b/>
          <w:bCs/>
          <w:color w:val="000000"/>
          <w:sz w:val="20"/>
          <w:szCs w:val="20"/>
        </w:rPr>
        <w:t>CVS</w:t>
      </w:r>
      <w:r>
        <w:rPr>
          <w:rFonts w:ascii="Arial" w:hAnsi="Arial" w:cs="Arial"/>
          <w:color w:val="000000"/>
          <w:sz w:val="20"/>
          <w:szCs w:val="20"/>
        </w:rPr>
        <w:t xml:space="preserve">, Migrated repos from </w:t>
      </w:r>
      <w:r w:rsidRPr="00BF1254">
        <w:rPr>
          <w:rFonts w:ascii="Arial" w:hAnsi="Arial" w:cs="Arial"/>
          <w:b/>
          <w:bCs/>
          <w:color w:val="000000"/>
          <w:sz w:val="20"/>
          <w:szCs w:val="20"/>
        </w:rPr>
        <w:t>SVN to Github.</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Experienced in requirement gathering, use case development, Business Process flow, Business Process Modeling: extensively used </w:t>
      </w:r>
      <w:r w:rsidRPr="00BF1254">
        <w:rPr>
          <w:rFonts w:ascii="Arial" w:hAnsi="Arial" w:cs="Arial"/>
          <w:b/>
          <w:bCs/>
          <w:color w:val="000000"/>
          <w:sz w:val="20"/>
          <w:szCs w:val="20"/>
        </w:rPr>
        <w:t>UML</w:t>
      </w:r>
      <w:r>
        <w:rPr>
          <w:rFonts w:ascii="Arial" w:hAnsi="Arial" w:cs="Arial"/>
          <w:color w:val="000000"/>
          <w:sz w:val="20"/>
          <w:szCs w:val="20"/>
        </w:rPr>
        <w:t xml:space="preserve"> to develop various use cases, class diagrams and sequence diagrams.</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Proficient in writing </w:t>
      </w:r>
      <w:r w:rsidRPr="00BF1254">
        <w:rPr>
          <w:rFonts w:ascii="Arial" w:hAnsi="Arial" w:cs="Arial"/>
          <w:b/>
          <w:bCs/>
          <w:color w:val="000000"/>
          <w:sz w:val="20"/>
          <w:szCs w:val="20"/>
        </w:rPr>
        <w:t>SQL</w:t>
      </w:r>
      <w:r w:rsidRPr="00BF1254">
        <w:rPr>
          <w:rFonts w:ascii="Arial" w:hAnsi="Arial" w:cs="Arial"/>
          <w:color w:val="000000"/>
          <w:sz w:val="20"/>
          <w:szCs w:val="20"/>
        </w:rPr>
        <w:t xml:space="preserve"> </w:t>
      </w:r>
      <w:r>
        <w:rPr>
          <w:rFonts w:ascii="Arial" w:hAnsi="Arial" w:cs="Arial"/>
          <w:color w:val="000000"/>
          <w:sz w:val="20"/>
          <w:szCs w:val="20"/>
        </w:rPr>
        <w:t xml:space="preserve">Queries, Stored procedures, functions, packages, tables, views, triggers using relational databases like </w:t>
      </w:r>
      <w:r w:rsidRPr="00BF1254">
        <w:rPr>
          <w:rFonts w:ascii="Arial" w:hAnsi="Arial" w:cs="Arial"/>
          <w:b/>
          <w:bCs/>
          <w:color w:val="000000"/>
          <w:sz w:val="20"/>
          <w:szCs w:val="20"/>
        </w:rPr>
        <w:t>Oracle, MySQL and MSSQL Server</w:t>
      </w:r>
      <w:r w:rsidRPr="00BF1254">
        <w:rPr>
          <w:rFonts w:ascii="Arial" w:hAnsi="Arial" w:cs="Arial"/>
          <w:color w:val="000000"/>
          <w:sz w:val="20"/>
          <w:szCs w:val="20"/>
        </w:rPr>
        <w:t>.</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Have Data warehousing experience in Business Intelligence Technologies and Database with extensive Knowledge in Data analysis, </w:t>
      </w:r>
      <w:r w:rsidRPr="00BF1254">
        <w:rPr>
          <w:rFonts w:ascii="Arial" w:hAnsi="Arial" w:cs="Arial"/>
          <w:b/>
          <w:bCs/>
          <w:color w:val="000000"/>
          <w:sz w:val="20"/>
          <w:szCs w:val="20"/>
        </w:rPr>
        <w:t>TSQL</w:t>
      </w:r>
      <w:r>
        <w:rPr>
          <w:rFonts w:ascii="Arial" w:hAnsi="Arial" w:cs="Arial"/>
          <w:color w:val="000000"/>
          <w:sz w:val="20"/>
          <w:szCs w:val="20"/>
        </w:rPr>
        <w:t xml:space="preserve"> queries</w:t>
      </w:r>
      <w:r w:rsidRPr="00BF1254">
        <w:rPr>
          <w:rFonts w:ascii="Arial" w:hAnsi="Arial" w:cs="Arial"/>
          <w:color w:val="000000"/>
          <w:sz w:val="20"/>
          <w:szCs w:val="20"/>
        </w:rPr>
        <w:t xml:space="preserve">, </w:t>
      </w:r>
      <w:r w:rsidRPr="00BF1254">
        <w:rPr>
          <w:rFonts w:ascii="Arial" w:hAnsi="Arial" w:cs="Arial"/>
          <w:b/>
          <w:bCs/>
          <w:color w:val="000000"/>
          <w:sz w:val="20"/>
          <w:szCs w:val="20"/>
        </w:rPr>
        <w:t>ETL</w:t>
      </w:r>
      <w:r>
        <w:rPr>
          <w:rFonts w:ascii="Arial" w:hAnsi="Arial" w:cs="Arial"/>
          <w:color w:val="000000"/>
          <w:sz w:val="20"/>
          <w:szCs w:val="20"/>
        </w:rPr>
        <w:t>, Reporting Services (using SSRS, Power BI) and Analysis Services using SQL Server. </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Experienced with databases using </w:t>
      </w:r>
      <w:r w:rsidRPr="00BF1254">
        <w:rPr>
          <w:rFonts w:ascii="Arial" w:hAnsi="Arial" w:cs="Arial"/>
          <w:b/>
          <w:bCs/>
          <w:color w:val="000000"/>
          <w:sz w:val="20"/>
          <w:szCs w:val="20"/>
        </w:rPr>
        <w:t>ORMs/DOMs</w:t>
      </w:r>
      <w:r>
        <w:rPr>
          <w:rFonts w:ascii="Arial" w:hAnsi="Arial" w:cs="Arial"/>
          <w:color w:val="000000"/>
          <w:sz w:val="20"/>
          <w:szCs w:val="20"/>
        </w:rPr>
        <w:t xml:space="preserve"> for integrating with </w:t>
      </w:r>
      <w:r w:rsidRPr="00BF1254">
        <w:rPr>
          <w:rFonts w:ascii="Arial" w:hAnsi="Arial" w:cs="Arial"/>
          <w:b/>
          <w:bCs/>
          <w:color w:val="000000"/>
          <w:sz w:val="20"/>
          <w:szCs w:val="20"/>
        </w:rPr>
        <w:t>MySQL, Postgres, MongoDB and SQLite</w:t>
      </w:r>
      <w:r>
        <w:rPr>
          <w:rFonts w:ascii="Arial" w:hAnsi="Arial" w:cs="Arial"/>
          <w:color w:val="000000"/>
          <w:sz w:val="20"/>
          <w:szCs w:val="20"/>
        </w:rPr>
        <w:t>. Also, experienced with writing custom queries through database connectors.</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Good Experience in </w:t>
      </w:r>
      <w:r w:rsidRPr="00BF1254">
        <w:rPr>
          <w:rFonts w:ascii="Arial" w:hAnsi="Arial" w:cs="Arial"/>
          <w:color w:val="000000"/>
          <w:sz w:val="20"/>
          <w:szCs w:val="20"/>
        </w:rPr>
        <w:t>Linux Bash scripting</w:t>
      </w:r>
      <w:r>
        <w:rPr>
          <w:rFonts w:ascii="Arial" w:hAnsi="Arial" w:cs="Arial"/>
          <w:color w:val="000000"/>
          <w:sz w:val="20"/>
          <w:szCs w:val="20"/>
        </w:rPr>
        <w:t xml:space="preserve"> and following </w:t>
      </w:r>
      <w:r w:rsidRPr="00BF1254">
        <w:rPr>
          <w:rFonts w:ascii="Arial" w:hAnsi="Arial" w:cs="Arial"/>
          <w:color w:val="000000"/>
          <w:sz w:val="20"/>
          <w:szCs w:val="20"/>
        </w:rPr>
        <w:t>PEP</w:t>
      </w:r>
      <w:r>
        <w:rPr>
          <w:rFonts w:ascii="Arial" w:hAnsi="Arial" w:cs="Arial"/>
          <w:color w:val="000000"/>
          <w:sz w:val="20"/>
          <w:szCs w:val="20"/>
        </w:rPr>
        <w:t xml:space="preserve"> Guidelines in </w:t>
      </w:r>
      <w:r w:rsidRPr="00BF1254">
        <w:rPr>
          <w:rFonts w:ascii="Arial" w:hAnsi="Arial" w:cs="Arial"/>
          <w:color w:val="000000"/>
          <w:sz w:val="20"/>
          <w:szCs w:val="20"/>
        </w:rPr>
        <w:t>Python</w:t>
      </w:r>
      <w:r>
        <w:rPr>
          <w:rFonts w:ascii="Arial" w:hAnsi="Arial" w:cs="Arial"/>
          <w:color w:val="000000"/>
          <w:sz w:val="20"/>
          <w:szCs w:val="20"/>
        </w:rPr>
        <w:t>.</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Experience in developing consumer-based features and applications using </w:t>
      </w:r>
      <w:r w:rsidRPr="00BF1254">
        <w:rPr>
          <w:rFonts w:ascii="Arial" w:hAnsi="Arial" w:cs="Arial"/>
          <w:b/>
          <w:bCs/>
          <w:color w:val="000000"/>
          <w:sz w:val="20"/>
          <w:szCs w:val="20"/>
        </w:rPr>
        <w:t>Python, Django, HTML</w:t>
      </w:r>
      <w:r>
        <w:rPr>
          <w:rFonts w:ascii="Arial" w:hAnsi="Arial" w:cs="Arial"/>
          <w:color w:val="000000"/>
          <w:sz w:val="20"/>
          <w:szCs w:val="20"/>
        </w:rPr>
        <w:t>, Behavior Driven Development (</w:t>
      </w:r>
      <w:r w:rsidRPr="00BF1254">
        <w:rPr>
          <w:rFonts w:ascii="Arial" w:hAnsi="Arial" w:cs="Arial"/>
          <w:b/>
          <w:bCs/>
          <w:color w:val="000000"/>
          <w:sz w:val="20"/>
          <w:szCs w:val="20"/>
        </w:rPr>
        <w:t>BDD</w:t>
      </w:r>
      <w:r>
        <w:rPr>
          <w:rFonts w:ascii="Arial" w:hAnsi="Arial" w:cs="Arial"/>
          <w:color w:val="000000"/>
          <w:sz w:val="20"/>
          <w:szCs w:val="20"/>
        </w:rPr>
        <w:t>) and pair-based` programming.</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Expertise in using </w:t>
      </w:r>
      <w:r w:rsidRPr="00BF1254">
        <w:rPr>
          <w:rFonts w:ascii="Arial" w:hAnsi="Arial" w:cs="Arial"/>
          <w:b/>
          <w:bCs/>
          <w:color w:val="000000"/>
          <w:sz w:val="20"/>
          <w:szCs w:val="20"/>
        </w:rPr>
        <w:t>Django</w:t>
      </w:r>
      <w:r w:rsidRPr="00BF1254">
        <w:rPr>
          <w:rFonts w:ascii="Arial" w:hAnsi="Arial" w:cs="Arial"/>
          <w:color w:val="000000"/>
          <w:sz w:val="20"/>
          <w:szCs w:val="20"/>
        </w:rPr>
        <w:t xml:space="preserve"> </w:t>
      </w:r>
      <w:r w:rsidRPr="00BF1254">
        <w:rPr>
          <w:rFonts w:ascii="Arial" w:hAnsi="Arial" w:cs="Arial"/>
          <w:b/>
          <w:bCs/>
          <w:color w:val="000000"/>
          <w:sz w:val="20"/>
          <w:szCs w:val="20"/>
        </w:rPr>
        <w:t>evolution</w:t>
      </w:r>
      <w:r>
        <w:rPr>
          <w:rFonts w:ascii="Arial" w:hAnsi="Arial" w:cs="Arial"/>
          <w:color w:val="000000"/>
          <w:sz w:val="20"/>
          <w:szCs w:val="20"/>
        </w:rPr>
        <w:t xml:space="preserve"> and manual </w:t>
      </w:r>
      <w:r w:rsidRPr="00BF1254">
        <w:rPr>
          <w:rFonts w:ascii="Arial" w:hAnsi="Arial" w:cs="Arial"/>
          <w:b/>
          <w:bCs/>
          <w:color w:val="000000"/>
          <w:sz w:val="20"/>
          <w:szCs w:val="20"/>
        </w:rPr>
        <w:t>SQL</w:t>
      </w:r>
      <w:r>
        <w:rPr>
          <w:rFonts w:ascii="Arial" w:hAnsi="Arial" w:cs="Arial"/>
          <w:color w:val="000000"/>
          <w:sz w:val="20"/>
          <w:szCs w:val="20"/>
        </w:rPr>
        <w:t xml:space="preserve"> modifications, able to modify </w:t>
      </w:r>
      <w:r w:rsidRPr="00BF1254">
        <w:rPr>
          <w:rFonts w:ascii="Arial" w:hAnsi="Arial" w:cs="Arial"/>
          <w:color w:val="000000"/>
          <w:sz w:val="20"/>
          <w:szCs w:val="20"/>
        </w:rPr>
        <w:t>Django</w:t>
      </w:r>
      <w:r>
        <w:rPr>
          <w:rFonts w:ascii="Arial" w:hAnsi="Arial" w:cs="Arial"/>
          <w:color w:val="000000"/>
          <w:sz w:val="20"/>
          <w:szCs w:val="20"/>
        </w:rPr>
        <w:t xml:space="preserve"> models while retaining all data, while site was in production mode.</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Experience in using </w:t>
      </w:r>
      <w:r w:rsidRPr="00BF1254">
        <w:rPr>
          <w:rFonts w:ascii="Arial" w:hAnsi="Arial" w:cs="Arial"/>
          <w:color w:val="000000"/>
          <w:sz w:val="20"/>
          <w:szCs w:val="20"/>
        </w:rPr>
        <w:t xml:space="preserve">Request library </w:t>
      </w:r>
      <w:r>
        <w:rPr>
          <w:rFonts w:ascii="Arial" w:hAnsi="Arial" w:cs="Arial"/>
          <w:color w:val="000000"/>
          <w:sz w:val="20"/>
          <w:szCs w:val="20"/>
        </w:rPr>
        <w:t>and</w:t>
      </w:r>
      <w:r w:rsidRPr="00BF1254">
        <w:rPr>
          <w:rFonts w:ascii="Arial" w:hAnsi="Arial" w:cs="Arial"/>
          <w:color w:val="000000"/>
          <w:sz w:val="20"/>
          <w:szCs w:val="20"/>
        </w:rPr>
        <w:t xml:space="preserve"> </w:t>
      </w:r>
      <w:r w:rsidRPr="00BF1254">
        <w:rPr>
          <w:rFonts w:ascii="Arial" w:hAnsi="Arial" w:cs="Arial"/>
          <w:b/>
          <w:bCs/>
          <w:color w:val="000000"/>
          <w:sz w:val="20"/>
          <w:szCs w:val="20"/>
        </w:rPr>
        <w:t>JSON</w:t>
      </w:r>
      <w:r w:rsidRPr="00BF1254">
        <w:rPr>
          <w:rFonts w:ascii="Arial" w:hAnsi="Arial" w:cs="Arial"/>
          <w:color w:val="000000"/>
          <w:sz w:val="20"/>
          <w:szCs w:val="20"/>
        </w:rPr>
        <w:t xml:space="preserve"> </w:t>
      </w:r>
      <w:r>
        <w:rPr>
          <w:rFonts w:ascii="Arial" w:hAnsi="Arial" w:cs="Arial"/>
          <w:color w:val="000000"/>
          <w:sz w:val="20"/>
          <w:szCs w:val="20"/>
        </w:rPr>
        <w:t xml:space="preserve">to interact with </w:t>
      </w:r>
      <w:r w:rsidRPr="00BF1254">
        <w:rPr>
          <w:rFonts w:ascii="Arial" w:hAnsi="Arial" w:cs="Arial"/>
          <w:color w:val="000000"/>
          <w:sz w:val="20"/>
          <w:szCs w:val="20"/>
        </w:rPr>
        <w:t>Rest</w:t>
      </w:r>
      <w:r>
        <w:rPr>
          <w:rFonts w:ascii="Arial" w:hAnsi="Arial" w:cs="Arial"/>
          <w:color w:val="000000"/>
          <w:sz w:val="20"/>
          <w:szCs w:val="20"/>
        </w:rPr>
        <w:t xml:space="preserve"> services and in interacting with </w:t>
      </w:r>
      <w:r w:rsidRPr="00BF1254">
        <w:rPr>
          <w:rFonts w:ascii="Arial" w:hAnsi="Arial" w:cs="Arial"/>
          <w:color w:val="000000"/>
          <w:sz w:val="20"/>
          <w:szCs w:val="20"/>
        </w:rPr>
        <w:t>Database</w:t>
      </w:r>
      <w:r>
        <w:rPr>
          <w:rFonts w:ascii="Arial" w:hAnsi="Arial" w:cs="Arial"/>
          <w:color w:val="000000"/>
          <w:sz w:val="20"/>
          <w:szCs w:val="20"/>
        </w:rPr>
        <w:t>.</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Experience in </w:t>
      </w:r>
      <w:r w:rsidRPr="00BF1254">
        <w:rPr>
          <w:rFonts w:ascii="Arial" w:hAnsi="Arial" w:cs="Arial"/>
          <w:color w:val="000000"/>
          <w:sz w:val="20"/>
          <w:szCs w:val="20"/>
        </w:rPr>
        <w:t>Unit testing</w:t>
      </w:r>
      <w:r>
        <w:rPr>
          <w:rFonts w:ascii="Arial" w:hAnsi="Arial" w:cs="Arial"/>
          <w:color w:val="000000"/>
          <w:sz w:val="20"/>
          <w:szCs w:val="20"/>
        </w:rPr>
        <w:t xml:space="preserve">, </w:t>
      </w:r>
      <w:r w:rsidRPr="00BF1254">
        <w:rPr>
          <w:rFonts w:ascii="Arial" w:hAnsi="Arial" w:cs="Arial"/>
          <w:color w:val="000000"/>
          <w:sz w:val="20"/>
          <w:szCs w:val="20"/>
        </w:rPr>
        <w:t>System</w:t>
      </w:r>
      <w:r>
        <w:rPr>
          <w:rFonts w:ascii="Arial" w:hAnsi="Arial" w:cs="Arial"/>
          <w:color w:val="000000"/>
          <w:sz w:val="20"/>
          <w:szCs w:val="20"/>
        </w:rPr>
        <w:t xml:space="preserve"> </w:t>
      </w:r>
      <w:r w:rsidRPr="00BF1254">
        <w:rPr>
          <w:rFonts w:ascii="Arial" w:hAnsi="Arial" w:cs="Arial"/>
          <w:color w:val="000000"/>
          <w:sz w:val="20"/>
          <w:szCs w:val="20"/>
        </w:rPr>
        <w:t>Integration testing (</w:t>
      </w:r>
      <w:r w:rsidRPr="00BF1254">
        <w:rPr>
          <w:rFonts w:ascii="Arial" w:hAnsi="Arial" w:cs="Arial"/>
          <w:b/>
          <w:bCs/>
          <w:color w:val="000000"/>
          <w:sz w:val="20"/>
          <w:szCs w:val="20"/>
        </w:rPr>
        <w:t>SIT</w:t>
      </w:r>
      <w:r w:rsidRPr="00BF1254">
        <w:rPr>
          <w:rFonts w:ascii="Arial" w:hAnsi="Arial" w:cs="Arial"/>
          <w:color w:val="000000"/>
          <w:sz w:val="20"/>
          <w:szCs w:val="20"/>
        </w:rPr>
        <w:t>)</w:t>
      </w:r>
      <w:r>
        <w:rPr>
          <w:rFonts w:ascii="Arial" w:hAnsi="Arial" w:cs="Arial"/>
          <w:color w:val="000000"/>
          <w:sz w:val="20"/>
          <w:szCs w:val="20"/>
        </w:rPr>
        <w:t xml:space="preserve">, </w:t>
      </w:r>
      <w:r w:rsidRPr="00BF1254">
        <w:rPr>
          <w:rFonts w:ascii="Arial" w:hAnsi="Arial" w:cs="Arial"/>
          <w:color w:val="000000"/>
          <w:sz w:val="20"/>
          <w:szCs w:val="20"/>
        </w:rPr>
        <w:t>User acceptance testing (</w:t>
      </w:r>
      <w:r w:rsidRPr="00BF1254">
        <w:rPr>
          <w:rFonts w:ascii="Arial" w:hAnsi="Arial" w:cs="Arial"/>
          <w:b/>
          <w:bCs/>
          <w:color w:val="000000"/>
          <w:sz w:val="20"/>
          <w:szCs w:val="20"/>
        </w:rPr>
        <w:t>UAT</w:t>
      </w:r>
      <w:r w:rsidRPr="00BF1254">
        <w:rPr>
          <w:rFonts w:ascii="Arial" w:hAnsi="Arial" w:cs="Arial"/>
          <w:color w:val="000000"/>
          <w:sz w:val="20"/>
          <w:szCs w:val="20"/>
        </w:rPr>
        <w:t>)</w:t>
      </w:r>
      <w:r>
        <w:rPr>
          <w:rFonts w:ascii="Arial" w:hAnsi="Arial" w:cs="Arial"/>
          <w:color w:val="000000"/>
          <w:sz w:val="20"/>
          <w:szCs w:val="20"/>
        </w:rPr>
        <w:t xml:space="preserve">, </w:t>
      </w:r>
      <w:r w:rsidRPr="00BF1254">
        <w:rPr>
          <w:rFonts w:ascii="Arial" w:hAnsi="Arial" w:cs="Arial"/>
          <w:color w:val="000000"/>
          <w:sz w:val="20"/>
          <w:szCs w:val="20"/>
        </w:rPr>
        <w:t>Functional testing</w:t>
      </w:r>
      <w:r>
        <w:rPr>
          <w:rFonts w:ascii="Arial" w:hAnsi="Arial" w:cs="Arial"/>
          <w:color w:val="000000"/>
          <w:sz w:val="20"/>
          <w:szCs w:val="20"/>
        </w:rPr>
        <w:t>.</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Experience in all phases of </w:t>
      </w:r>
      <w:r w:rsidRPr="00BF1254">
        <w:rPr>
          <w:rFonts w:ascii="Arial" w:hAnsi="Arial" w:cs="Arial"/>
          <w:b/>
          <w:bCs/>
          <w:color w:val="000000"/>
          <w:sz w:val="20"/>
          <w:szCs w:val="20"/>
        </w:rPr>
        <w:t>SDLC</w:t>
      </w:r>
      <w:r>
        <w:rPr>
          <w:rFonts w:ascii="Arial" w:hAnsi="Arial" w:cs="Arial"/>
          <w:color w:val="000000"/>
          <w:sz w:val="20"/>
          <w:szCs w:val="20"/>
        </w:rPr>
        <w:t xml:space="preserve"> like Requirement Analysis, Implementation and Maintenance, and extensive experience with </w:t>
      </w:r>
      <w:r w:rsidRPr="00BF1254">
        <w:rPr>
          <w:rFonts w:ascii="Arial" w:hAnsi="Arial" w:cs="Arial"/>
          <w:color w:val="000000"/>
          <w:sz w:val="20"/>
          <w:szCs w:val="20"/>
        </w:rPr>
        <w:t xml:space="preserve">Agile </w:t>
      </w:r>
      <w:r>
        <w:rPr>
          <w:rFonts w:ascii="Arial" w:hAnsi="Arial" w:cs="Arial"/>
          <w:color w:val="000000"/>
          <w:sz w:val="20"/>
          <w:szCs w:val="20"/>
        </w:rPr>
        <w:t>and</w:t>
      </w:r>
      <w:r w:rsidRPr="00BF1254">
        <w:rPr>
          <w:rFonts w:ascii="Arial" w:hAnsi="Arial" w:cs="Arial"/>
          <w:color w:val="000000"/>
          <w:sz w:val="20"/>
          <w:szCs w:val="20"/>
        </w:rPr>
        <w:t xml:space="preserve"> </w:t>
      </w:r>
      <w:r w:rsidRPr="00BF1254">
        <w:rPr>
          <w:rFonts w:ascii="Arial" w:hAnsi="Arial" w:cs="Arial"/>
          <w:b/>
          <w:bCs/>
          <w:color w:val="000000"/>
          <w:sz w:val="20"/>
          <w:szCs w:val="20"/>
        </w:rPr>
        <w:t>SCRUM</w:t>
      </w:r>
      <w:r w:rsidRPr="00BF1254">
        <w:rPr>
          <w:rFonts w:ascii="Arial" w:hAnsi="Arial" w:cs="Arial"/>
          <w:color w:val="000000"/>
          <w:sz w:val="20"/>
          <w:szCs w:val="20"/>
        </w:rPr>
        <w:t>.</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Highly motivated, quality minded developer, with proven ability to deliver applications against tight deadlines.</w:t>
      </w:r>
    </w:p>
    <w:p w:rsidR="00BF1254" w:rsidRPr="00BF1254" w:rsidRDefault="00BF1254" w:rsidP="00BF1254">
      <w:pPr>
        <w:pStyle w:val="ListParagraph"/>
        <w:numPr>
          <w:ilvl w:val="0"/>
          <w:numId w:val="0"/>
        </w:numPr>
        <w:tabs>
          <w:tab w:val="clear" w:pos="9360"/>
          <w:tab w:val="left" w:pos="360"/>
        </w:tabs>
        <w:suppressAutoHyphens/>
        <w:spacing w:before="0" w:after="0"/>
        <w:ind w:left="360" w:right="540"/>
        <w:contextualSpacing/>
        <w:jc w:val="both"/>
        <w:rPr>
          <w:rFonts w:ascii="Arial" w:hAnsi="Arial" w:cs="Arial"/>
          <w:color w:val="000000"/>
          <w:sz w:val="20"/>
          <w:szCs w:val="20"/>
        </w:rPr>
      </w:pPr>
    </w:p>
    <w:p w:rsidR="00BF1254" w:rsidRDefault="00BF1254" w:rsidP="00BF1254">
      <w:pPr>
        <w:pStyle w:val="Heading1"/>
        <w:spacing w:before="0" w:after="0"/>
        <w:ind w:right="540"/>
      </w:pPr>
      <w:r>
        <w:rPr>
          <w:rFonts w:ascii="Arial" w:hAnsi="Arial" w:cs="Arial"/>
          <w:smallCaps/>
          <w:color w:val="1F497D"/>
          <w:sz w:val="20"/>
          <w:szCs w:val="20"/>
        </w:rPr>
        <w:t>TECHNICAL SKILLS:</w:t>
      </w:r>
    </w:p>
    <w:tbl>
      <w:tblPr>
        <w:tblW w:w="0" w:type="auto"/>
        <w:tblCellMar>
          <w:top w:w="15" w:type="dxa"/>
          <w:left w:w="15" w:type="dxa"/>
          <w:bottom w:w="15" w:type="dxa"/>
          <w:right w:w="15" w:type="dxa"/>
        </w:tblCellMar>
        <w:tblLook w:val="04A0"/>
      </w:tblPr>
      <w:tblGrid>
        <w:gridCol w:w="2763"/>
        <w:gridCol w:w="8253"/>
      </w:tblGrid>
      <w:tr w:rsidR="00BF1254" w:rsidTr="00BF1254">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1254" w:rsidRDefault="00BF1254">
            <w:pPr>
              <w:pStyle w:val="NormalWeb"/>
              <w:spacing w:before="0" w:after="0"/>
              <w:ind w:right="540"/>
              <w:jc w:val="center"/>
            </w:pPr>
            <w:r>
              <w:rPr>
                <w:rFonts w:ascii="Arial" w:hAnsi="Arial" w:cs="Arial"/>
                <w:b/>
                <w:bCs/>
                <w:sz w:val="20"/>
                <w:szCs w:val="20"/>
              </w:rPr>
              <w:t>Languages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1254" w:rsidRDefault="00BF1254">
            <w:pPr>
              <w:pStyle w:val="NormalWeb"/>
              <w:spacing w:before="0" w:after="0"/>
              <w:ind w:right="540"/>
              <w:jc w:val="both"/>
            </w:pPr>
            <w:r>
              <w:rPr>
                <w:rFonts w:ascii="Arial" w:hAnsi="Arial" w:cs="Arial"/>
                <w:sz w:val="20"/>
                <w:szCs w:val="20"/>
              </w:rPr>
              <w:t>Python, Java, SQL, PL/SQL.</w:t>
            </w:r>
          </w:p>
        </w:tc>
      </w:tr>
      <w:tr w:rsidR="00BF1254" w:rsidTr="00BF1254">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1254" w:rsidRDefault="00BF1254">
            <w:pPr>
              <w:pStyle w:val="NormalWeb"/>
              <w:spacing w:before="0" w:after="0"/>
              <w:ind w:right="540"/>
              <w:jc w:val="center"/>
            </w:pPr>
            <w:r>
              <w:rPr>
                <w:rFonts w:ascii="Arial" w:hAnsi="Arial" w:cs="Arial"/>
                <w:b/>
                <w:bCs/>
                <w:sz w:val="20"/>
                <w:szCs w:val="20"/>
              </w:rPr>
              <w:t>IDE’s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1254" w:rsidRDefault="00BF1254">
            <w:pPr>
              <w:pStyle w:val="NormalWeb"/>
              <w:spacing w:before="0" w:after="0"/>
              <w:ind w:right="540"/>
              <w:jc w:val="both"/>
            </w:pPr>
            <w:r>
              <w:rPr>
                <w:rFonts w:ascii="Arial" w:hAnsi="Arial" w:cs="Arial"/>
                <w:sz w:val="20"/>
                <w:szCs w:val="20"/>
              </w:rPr>
              <w:t>PyCharm, Eclipse, NetBeans, Sublime, SOAP UI</w:t>
            </w:r>
          </w:p>
        </w:tc>
      </w:tr>
      <w:tr w:rsidR="00BF1254" w:rsidTr="00BF1254">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1254" w:rsidRDefault="00BF1254">
            <w:pPr>
              <w:pStyle w:val="NormalWeb"/>
              <w:spacing w:before="0" w:after="0"/>
              <w:ind w:right="540"/>
              <w:jc w:val="center"/>
            </w:pPr>
            <w:r>
              <w:rPr>
                <w:rFonts w:ascii="Arial" w:hAnsi="Arial" w:cs="Arial"/>
                <w:b/>
                <w:bCs/>
                <w:sz w:val="20"/>
                <w:szCs w:val="20"/>
              </w:rPr>
              <w:t>Web Technologies &amp; Cloud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1254" w:rsidRDefault="00BF1254">
            <w:pPr>
              <w:pStyle w:val="NormalWeb"/>
              <w:spacing w:before="0" w:after="0"/>
              <w:ind w:right="540"/>
              <w:jc w:val="both"/>
            </w:pPr>
            <w:r>
              <w:rPr>
                <w:rFonts w:ascii="Arial" w:hAnsi="Arial" w:cs="Arial"/>
                <w:sz w:val="20"/>
                <w:szCs w:val="20"/>
              </w:rPr>
              <w:t>Django, Flask, Pyramid, AJAX, HTML5, CSS3, XML/XSD, XPath, XSLT,</w:t>
            </w:r>
            <w:r w:rsidRPr="006903EB">
              <w:rPr>
                <w:rFonts w:ascii="Arial" w:hAnsi="Arial" w:cs="Arial"/>
                <w:sz w:val="20"/>
                <w:szCs w:val="20"/>
              </w:rPr>
              <w:t>React JS</w:t>
            </w:r>
            <w:r>
              <w:rPr>
                <w:rFonts w:ascii="Arial" w:hAnsi="Arial" w:cs="Arial"/>
                <w:color w:val="365F91"/>
                <w:sz w:val="20"/>
                <w:szCs w:val="20"/>
              </w:rPr>
              <w:t>,</w:t>
            </w:r>
            <w:r>
              <w:rPr>
                <w:rFonts w:ascii="Arial" w:hAnsi="Arial" w:cs="Arial"/>
                <w:sz w:val="20"/>
                <w:szCs w:val="20"/>
              </w:rPr>
              <w:t xml:space="preserve"> JavaScript, jQuery, Web Services (Soap, Restful), Amazon Webservices like EC2, S3, ELB, EBS, PyUnit; Azure.</w:t>
            </w:r>
          </w:p>
        </w:tc>
      </w:tr>
      <w:tr w:rsidR="00BF1254" w:rsidTr="00BF1254">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1254" w:rsidRDefault="00BF1254">
            <w:pPr>
              <w:pStyle w:val="NormalWeb"/>
              <w:spacing w:before="0" w:after="0"/>
              <w:ind w:right="540"/>
              <w:jc w:val="center"/>
            </w:pPr>
            <w:r>
              <w:rPr>
                <w:rFonts w:ascii="Arial" w:hAnsi="Arial" w:cs="Arial"/>
                <w:b/>
                <w:bCs/>
                <w:sz w:val="20"/>
                <w:szCs w:val="20"/>
              </w:rPr>
              <w:t>Databases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1254" w:rsidRDefault="00BF1254">
            <w:pPr>
              <w:pStyle w:val="NormalWeb"/>
              <w:spacing w:before="0" w:after="0"/>
              <w:ind w:right="540"/>
              <w:jc w:val="both"/>
            </w:pPr>
            <w:r>
              <w:rPr>
                <w:rFonts w:ascii="Arial" w:hAnsi="Arial" w:cs="Arial"/>
                <w:sz w:val="20"/>
                <w:szCs w:val="20"/>
              </w:rPr>
              <w:t>SQL Server, Oracle 9i/10g/11g, MySQL, PostgreSQL, SQLite, Cassandra.</w:t>
            </w:r>
          </w:p>
        </w:tc>
      </w:tr>
      <w:tr w:rsidR="00BF1254" w:rsidTr="00BF1254">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1254" w:rsidRDefault="00BF1254">
            <w:pPr>
              <w:pStyle w:val="NormalWeb"/>
              <w:spacing w:before="0" w:after="0"/>
              <w:ind w:right="540"/>
              <w:jc w:val="center"/>
            </w:pPr>
            <w:r>
              <w:rPr>
                <w:rFonts w:ascii="Arial" w:hAnsi="Arial" w:cs="Arial"/>
                <w:b/>
                <w:bCs/>
                <w:sz w:val="20"/>
                <w:szCs w:val="20"/>
              </w:rPr>
              <w:t>Frameworks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1254" w:rsidRDefault="00BF1254">
            <w:pPr>
              <w:pStyle w:val="NormalWeb"/>
              <w:spacing w:before="0" w:after="0"/>
              <w:ind w:right="540"/>
              <w:jc w:val="both"/>
            </w:pPr>
            <w:r>
              <w:rPr>
                <w:rFonts w:ascii="Arial" w:hAnsi="Arial" w:cs="Arial"/>
                <w:sz w:val="20"/>
                <w:szCs w:val="20"/>
              </w:rPr>
              <w:t>Django, Flask, Bootstrap, CherryPy, web2py, Pyramid, Robot</w:t>
            </w:r>
          </w:p>
        </w:tc>
      </w:tr>
      <w:tr w:rsidR="00BF1254" w:rsidTr="00BF1254">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1254" w:rsidRDefault="00BF1254">
            <w:pPr>
              <w:pStyle w:val="NormalWeb"/>
              <w:spacing w:before="0" w:after="0"/>
              <w:ind w:right="540"/>
              <w:jc w:val="center"/>
            </w:pPr>
            <w:r>
              <w:rPr>
                <w:rFonts w:ascii="Arial" w:hAnsi="Arial" w:cs="Arial"/>
                <w:b/>
                <w:bCs/>
                <w:sz w:val="20"/>
                <w:szCs w:val="20"/>
              </w:rPr>
              <w:t>Web Servers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1254" w:rsidRDefault="00BF1254">
            <w:pPr>
              <w:pStyle w:val="NormalWeb"/>
              <w:spacing w:before="0" w:after="0"/>
              <w:ind w:right="540"/>
              <w:jc w:val="both"/>
            </w:pPr>
            <w:r>
              <w:rPr>
                <w:rFonts w:ascii="Arial" w:hAnsi="Arial" w:cs="Arial"/>
                <w:sz w:val="20"/>
                <w:szCs w:val="20"/>
              </w:rPr>
              <w:t>JBoss, BEA Web Logic, Web Sphere, Apache Tomcat </w:t>
            </w:r>
          </w:p>
        </w:tc>
      </w:tr>
      <w:tr w:rsidR="00BF1254" w:rsidTr="00BF1254">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1254" w:rsidRDefault="00BF1254">
            <w:pPr>
              <w:pStyle w:val="NormalWeb"/>
              <w:spacing w:before="0" w:after="0"/>
              <w:ind w:right="540"/>
              <w:jc w:val="center"/>
            </w:pPr>
            <w:r>
              <w:rPr>
                <w:rFonts w:ascii="Arial" w:hAnsi="Arial" w:cs="Arial"/>
                <w:b/>
                <w:bCs/>
                <w:sz w:val="20"/>
                <w:szCs w:val="20"/>
              </w:rPr>
              <w:t>Version Controls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1254" w:rsidRDefault="00BF1254">
            <w:pPr>
              <w:pStyle w:val="NormalWeb"/>
              <w:spacing w:before="0" w:after="0"/>
              <w:ind w:right="540"/>
              <w:jc w:val="both"/>
            </w:pPr>
            <w:r>
              <w:rPr>
                <w:rFonts w:ascii="Arial" w:hAnsi="Arial" w:cs="Arial"/>
                <w:sz w:val="20"/>
                <w:szCs w:val="20"/>
              </w:rPr>
              <w:t>SVN, CVS, Git.</w:t>
            </w:r>
          </w:p>
        </w:tc>
      </w:tr>
      <w:tr w:rsidR="00BF1254" w:rsidTr="00BF1254">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1254" w:rsidRDefault="00BF1254">
            <w:pPr>
              <w:pStyle w:val="NormalWeb"/>
              <w:spacing w:before="0" w:after="0"/>
              <w:ind w:right="540"/>
              <w:jc w:val="center"/>
            </w:pPr>
            <w:r>
              <w:rPr>
                <w:rFonts w:ascii="Arial" w:hAnsi="Arial" w:cs="Arial"/>
                <w:b/>
                <w:bCs/>
                <w:sz w:val="20"/>
                <w:szCs w:val="20"/>
              </w:rPr>
              <w:t>Operating Systems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1254" w:rsidRDefault="00BF1254">
            <w:pPr>
              <w:pStyle w:val="NormalWeb"/>
              <w:spacing w:before="0" w:after="0"/>
              <w:ind w:right="540"/>
              <w:jc w:val="both"/>
            </w:pPr>
            <w:r>
              <w:rPr>
                <w:rFonts w:ascii="Arial" w:hAnsi="Arial" w:cs="Arial"/>
                <w:sz w:val="20"/>
                <w:szCs w:val="20"/>
              </w:rPr>
              <w:t>MS Windows, Linux/Unix</w:t>
            </w:r>
          </w:p>
        </w:tc>
      </w:tr>
      <w:tr w:rsidR="00BF1254" w:rsidTr="00BF1254">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1254" w:rsidRDefault="00BF1254">
            <w:pPr>
              <w:pStyle w:val="NormalWeb"/>
              <w:spacing w:before="0" w:after="0"/>
              <w:ind w:right="540"/>
              <w:jc w:val="center"/>
            </w:pPr>
            <w:r>
              <w:rPr>
                <w:rFonts w:ascii="Arial" w:hAnsi="Arial" w:cs="Arial"/>
                <w:b/>
                <w:bCs/>
                <w:sz w:val="20"/>
                <w:szCs w:val="20"/>
              </w:rPr>
              <w:t>Building &amp; Bug Tracking 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1254" w:rsidRDefault="00BF1254">
            <w:pPr>
              <w:pStyle w:val="NormalWeb"/>
              <w:spacing w:before="0" w:after="0"/>
              <w:ind w:right="540"/>
              <w:jc w:val="both"/>
            </w:pPr>
            <w:r>
              <w:rPr>
                <w:rFonts w:ascii="Arial" w:hAnsi="Arial" w:cs="Arial"/>
                <w:sz w:val="20"/>
                <w:szCs w:val="20"/>
              </w:rPr>
              <w:t>ANT, MAVEN, UML, JIRA, Bugzilla</w:t>
            </w:r>
          </w:p>
        </w:tc>
      </w:tr>
      <w:tr w:rsidR="00BF1254" w:rsidTr="00BF1254">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1254" w:rsidRDefault="00BF1254">
            <w:pPr>
              <w:pStyle w:val="NormalWeb"/>
              <w:spacing w:before="0" w:after="0"/>
              <w:ind w:right="540"/>
              <w:jc w:val="center"/>
            </w:pPr>
            <w:r>
              <w:rPr>
                <w:rFonts w:ascii="Arial" w:hAnsi="Arial" w:cs="Arial"/>
                <w:b/>
                <w:bCs/>
                <w:sz w:val="20"/>
                <w:szCs w:val="20"/>
              </w:rPr>
              <w:t>Methodologies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F1254" w:rsidRDefault="00BF1254">
            <w:pPr>
              <w:pStyle w:val="NormalWeb"/>
              <w:spacing w:before="0" w:after="0"/>
              <w:ind w:right="540"/>
              <w:jc w:val="both"/>
            </w:pPr>
            <w:r>
              <w:rPr>
                <w:rFonts w:ascii="Arial" w:hAnsi="Arial" w:cs="Arial"/>
                <w:sz w:val="20"/>
                <w:szCs w:val="20"/>
              </w:rPr>
              <w:t>Agile, Scrum, Waterfall</w:t>
            </w:r>
          </w:p>
        </w:tc>
      </w:tr>
    </w:tbl>
    <w:p w:rsidR="00BF1254" w:rsidRDefault="00BF1254" w:rsidP="00BF1254">
      <w:pPr>
        <w:pStyle w:val="Heading1"/>
        <w:spacing w:before="0" w:after="0"/>
        <w:ind w:right="540"/>
      </w:pPr>
      <w:r>
        <w:rPr>
          <w:rFonts w:ascii="Arial" w:hAnsi="Arial" w:cs="Arial"/>
          <w:smallCaps/>
          <w:color w:val="1F497D"/>
          <w:sz w:val="20"/>
          <w:szCs w:val="20"/>
        </w:rPr>
        <w:lastRenderedPageBreak/>
        <w:t>PROFESSIONAL CERTIFICATION</w:t>
      </w:r>
    </w:p>
    <w:p w:rsidR="00BF1254" w:rsidRDefault="00BF1254" w:rsidP="00BF1254">
      <w:pPr>
        <w:pStyle w:val="NormalWeb"/>
        <w:numPr>
          <w:ilvl w:val="0"/>
          <w:numId w:val="11"/>
        </w:numPr>
        <w:suppressAutoHyphens w:val="0"/>
        <w:spacing w:before="0" w:after="0" w:line="240" w:lineRule="auto"/>
        <w:ind w:left="360" w:right="540"/>
        <w:jc w:val="both"/>
        <w:textAlignment w:val="baseline"/>
        <w:rPr>
          <w:rFonts w:ascii="Arial" w:hAnsi="Arial" w:cs="Arial"/>
          <w:sz w:val="20"/>
          <w:szCs w:val="20"/>
        </w:rPr>
      </w:pPr>
      <w:r>
        <w:rPr>
          <w:rFonts w:ascii="Arial" w:hAnsi="Arial" w:cs="Arial"/>
          <w:sz w:val="20"/>
          <w:szCs w:val="20"/>
        </w:rPr>
        <w:t>SCRUM MASTER I &amp; SCRUM PRODUCT OWNER II</w:t>
      </w:r>
    </w:p>
    <w:p w:rsidR="00BF1254" w:rsidRDefault="00BF1254" w:rsidP="00BF1254">
      <w:pPr>
        <w:pStyle w:val="NormalWeb"/>
        <w:numPr>
          <w:ilvl w:val="0"/>
          <w:numId w:val="11"/>
        </w:numPr>
        <w:suppressAutoHyphens w:val="0"/>
        <w:spacing w:before="0" w:after="0" w:line="240" w:lineRule="auto"/>
        <w:ind w:left="360" w:right="540"/>
        <w:jc w:val="both"/>
        <w:textAlignment w:val="baseline"/>
        <w:rPr>
          <w:rFonts w:ascii="Arial" w:hAnsi="Arial" w:cs="Arial"/>
          <w:sz w:val="20"/>
          <w:szCs w:val="20"/>
        </w:rPr>
      </w:pPr>
      <w:r>
        <w:rPr>
          <w:rFonts w:ascii="Arial" w:hAnsi="Arial" w:cs="Arial"/>
          <w:sz w:val="20"/>
          <w:szCs w:val="20"/>
        </w:rPr>
        <w:t>Project Management Professional (PMP)</w:t>
      </w:r>
    </w:p>
    <w:p w:rsidR="00BF1254" w:rsidRDefault="00BF1254" w:rsidP="00BF1254">
      <w:pPr>
        <w:pStyle w:val="NormalWeb"/>
        <w:numPr>
          <w:ilvl w:val="0"/>
          <w:numId w:val="11"/>
        </w:numPr>
        <w:suppressAutoHyphens w:val="0"/>
        <w:spacing w:before="0" w:after="0" w:line="240" w:lineRule="auto"/>
        <w:ind w:left="360" w:right="540"/>
        <w:jc w:val="both"/>
        <w:textAlignment w:val="baseline"/>
        <w:rPr>
          <w:rFonts w:ascii="Arial" w:hAnsi="Arial" w:cs="Arial"/>
          <w:sz w:val="20"/>
          <w:szCs w:val="20"/>
        </w:rPr>
      </w:pPr>
      <w:r>
        <w:rPr>
          <w:rFonts w:ascii="Arial" w:hAnsi="Arial" w:cs="Arial"/>
          <w:sz w:val="20"/>
          <w:szCs w:val="20"/>
        </w:rPr>
        <w:t>Agile Certified Practitioner (ACP)</w:t>
      </w:r>
    </w:p>
    <w:p w:rsidR="00BF1254" w:rsidRDefault="00BF1254" w:rsidP="00BF1254">
      <w:pPr>
        <w:rPr>
          <w:rFonts w:ascii="Times New Roman" w:hAnsi="Times New Roman"/>
          <w:sz w:val="24"/>
          <w:szCs w:val="24"/>
        </w:rPr>
      </w:pPr>
    </w:p>
    <w:p w:rsidR="00BF1254" w:rsidRDefault="00BF1254" w:rsidP="00BF1254">
      <w:pPr>
        <w:pStyle w:val="Heading1"/>
        <w:spacing w:before="0" w:after="0"/>
        <w:ind w:right="540"/>
      </w:pPr>
      <w:r>
        <w:rPr>
          <w:rFonts w:ascii="Arial" w:hAnsi="Arial" w:cs="Arial"/>
          <w:smallCaps/>
          <w:color w:val="1F497D"/>
          <w:sz w:val="20"/>
          <w:szCs w:val="20"/>
        </w:rPr>
        <w:t>PROFESSIONAL EXPERIENCE:</w:t>
      </w:r>
    </w:p>
    <w:p w:rsidR="00BF1254" w:rsidRDefault="00BF1254" w:rsidP="00BF1254">
      <w:pPr>
        <w:pStyle w:val="NormalWeb"/>
        <w:spacing w:before="0" w:after="0"/>
        <w:ind w:right="540"/>
      </w:pPr>
      <w:r>
        <w:rPr>
          <w:rFonts w:ascii="Arial" w:hAnsi="Arial" w:cs="Arial"/>
          <w:b/>
          <w:bCs/>
          <w:sz w:val="20"/>
          <w:szCs w:val="20"/>
        </w:rPr>
        <w:t>Client: Apple, Cupertino CA</w:t>
      </w:r>
      <w:r>
        <w:rPr>
          <w:rStyle w:val="apple-tab-span"/>
          <w:rFonts w:ascii="Arial" w:hAnsi="Arial" w:cs="Arial"/>
          <w:b/>
          <w:bCs/>
          <w:sz w:val="20"/>
          <w:szCs w:val="20"/>
        </w:rPr>
        <w:tab/>
      </w:r>
      <w:r>
        <w:rPr>
          <w:rFonts w:ascii="Arial" w:hAnsi="Arial" w:cs="Arial"/>
          <w:b/>
          <w:bCs/>
          <w:sz w:val="20"/>
          <w:szCs w:val="20"/>
        </w:rPr>
        <w:t>                                                                                    Feb 2020 - Till Date  </w:t>
      </w:r>
    </w:p>
    <w:p w:rsidR="00BF1254" w:rsidRDefault="00BF1254" w:rsidP="00BF1254">
      <w:pPr>
        <w:pStyle w:val="NormalWeb"/>
        <w:spacing w:before="0" w:after="0"/>
        <w:ind w:right="540"/>
      </w:pPr>
      <w:r>
        <w:rPr>
          <w:rFonts w:ascii="Arial" w:hAnsi="Arial" w:cs="Arial"/>
          <w:b/>
          <w:bCs/>
          <w:sz w:val="20"/>
          <w:szCs w:val="20"/>
        </w:rPr>
        <w:t>Role: Sr.Python Developer        </w:t>
      </w:r>
    </w:p>
    <w:p w:rsidR="00BF1254" w:rsidRDefault="00BF1254" w:rsidP="00BF1254">
      <w:pPr>
        <w:pStyle w:val="NormalWeb"/>
        <w:spacing w:before="0" w:after="0"/>
        <w:ind w:right="540"/>
      </w:pPr>
      <w:r>
        <w:rPr>
          <w:rFonts w:ascii="Arial" w:hAnsi="Arial" w:cs="Arial"/>
          <w:b/>
          <w:bCs/>
          <w:sz w:val="20"/>
          <w:szCs w:val="20"/>
        </w:rPr>
        <w:t>Responsibilities:</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Gathering requirements and translating the business details into Technical design.</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Implemented responsive user interface and standards throughout the development and maintenance of the website using the </w:t>
      </w:r>
      <w:r w:rsidRPr="00BF1254">
        <w:rPr>
          <w:rFonts w:ascii="Arial" w:hAnsi="Arial" w:cs="Arial"/>
          <w:b/>
          <w:bCs/>
          <w:color w:val="000000"/>
          <w:sz w:val="20"/>
          <w:szCs w:val="20"/>
        </w:rPr>
        <w:t>HTML, CSS, JavaScript, Bootstrap, JQuery</w:t>
      </w:r>
      <w:r>
        <w:rPr>
          <w:rFonts w:ascii="Arial" w:hAnsi="Arial" w:cs="Arial"/>
          <w:color w:val="000000"/>
          <w:sz w:val="20"/>
          <w:szCs w:val="20"/>
        </w:rPr>
        <w:t>.</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Developed views and templates with </w:t>
      </w:r>
      <w:r w:rsidRPr="00BF1254">
        <w:rPr>
          <w:rFonts w:ascii="Arial" w:hAnsi="Arial" w:cs="Arial"/>
          <w:b/>
          <w:bCs/>
          <w:color w:val="000000"/>
          <w:sz w:val="20"/>
          <w:szCs w:val="20"/>
        </w:rPr>
        <w:t>Python</w:t>
      </w:r>
      <w:r>
        <w:rPr>
          <w:rFonts w:ascii="Arial" w:hAnsi="Arial" w:cs="Arial"/>
          <w:color w:val="000000"/>
          <w:sz w:val="20"/>
          <w:szCs w:val="20"/>
        </w:rPr>
        <w:t xml:space="preserve"> and </w:t>
      </w:r>
      <w:r w:rsidRPr="00BF1254">
        <w:rPr>
          <w:rFonts w:ascii="Arial" w:hAnsi="Arial" w:cs="Arial"/>
          <w:b/>
          <w:bCs/>
          <w:color w:val="000000"/>
          <w:sz w:val="20"/>
          <w:szCs w:val="20"/>
        </w:rPr>
        <w:t>Django's</w:t>
      </w:r>
      <w:r>
        <w:rPr>
          <w:rFonts w:ascii="Arial" w:hAnsi="Arial" w:cs="Arial"/>
          <w:color w:val="000000"/>
          <w:sz w:val="20"/>
          <w:szCs w:val="20"/>
        </w:rPr>
        <w:t xml:space="preserve"> to create a user-friendly website interface.</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Developed and tested many features for dashboard using </w:t>
      </w:r>
      <w:r w:rsidRPr="00BF1254">
        <w:rPr>
          <w:rFonts w:ascii="Arial" w:hAnsi="Arial" w:cs="Arial"/>
          <w:b/>
          <w:bCs/>
          <w:color w:val="000000"/>
          <w:sz w:val="20"/>
          <w:szCs w:val="20"/>
        </w:rPr>
        <w:t>Python, HTML, JavaScript, CSS and Bootstrap</w:t>
      </w:r>
      <w:r w:rsidRPr="00BF1254">
        <w:rPr>
          <w:rFonts w:ascii="Arial" w:hAnsi="Arial" w:cs="Arial"/>
          <w:color w:val="000000"/>
          <w:sz w:val="20"/>
          <w:szCs w:val="20"/>
        </w:rPr>
        <w:t>, </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Utilized Python libraries like </w:t>
      </w:r>
      <w:r w:rsidRPr="00BF1254">
        <w:rPr>
          <w:rFonts w:ascii="Arial" w:hAnsi="Arial" w:cs="Arial"/>
          <w:b/>
          <w:bCs/>
          <w:color w:val="000000"/>
          <w:sz w:val="20"/>
          <w:szCs w:val="20"/>
        </w:rPr>
        <w:t>wxPython, NumPy, Twisted, PyQT, Web2py, Pygal, and Plot.ly.</w:t>
      </w:r>
      <w:r>
        <w:rPr>
          <w:rFonts w:ascii="Arial" w:hAnsi="Arial" w:cs="Arial"/>
          <w:color w:val="000000"/>
          <w:sz w:val="20"/>
          <w:szCs w:val="20"/>
        </w:rPr>
        <w:t> </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Developed various API’s for Django applications using </w:t>
      </w:r>
      <w:r w:rsidRPr="00BF1254">
        <w:rPr>
          <w:rFonts w:ascii="Arial" w:hAnsi="Arial" w:cs="Arial"/>
          <w:b/>
          <w:bCs/>
          <w:color w:val="000000"/>
          <w:sz w:val="20"/>
          <w:szCs w:val="20"/>
        </w:rPr>
        <w:t>Django-tastypie</w:t>
      </w:r>
      <w:r>
        <w:rPr>
          <w:rFonts w:ascii="Arial" w:hAnsi="Arial" w:cs="Arial"/>
          <w:color w:val="000000"/>
          <w:sz w:val="20"/>
          <w:szCs w:val="20"/>
        </w:rPr>
        <w:t>.</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Used </w:t>
      </w:r>
      <w:r w:rsidRPr="00BF1254">
        <w:rPr>
          <w:rFonts w:ascii="Arial" w:hAnsi="Arial" w:cs="Arial"/>
          <w:b/>
          <w:bCs/>
          <w:color w:val="000000"/>
          <w:sz w:val="20"/>
          <w:szCs w:val="20"/>
        </w:rPr>
        <w:t>Amazon Elastic Beanstalk with Amazon EC2</w:t>
      </w:r>
      <w:r>
        <w:rPr>
          <w:rFonts w:ascii="Arial" w:hAnsi="Arial" w:cs="Arial"/>
          <w:color w:val="000000"/>
          <w:sz w:val="20"/>
          <w:szCs w:val="20"/>
        </w:rPr>
        <w:t xml:space="preserve"> instance to deploy </w:t>
      </w:r>
      <w:r w:rsidRPr="00BF1254">
        <w:rPr>
          <w:rFonts w:ascii="Arial" w:hAnsi="Arial" w:cs="Arial"/>
          <w:b/>
          <w:bCs/>
          <w:color w:val="000000"/>
          <w:sz w:val="20"/>
          <w:szCs w:val="20"/>
        </w:rPr>
        <w:t>Django</w:t>
      </w:r>
      <w:r>
        <w:rPr>
          <w:rFonts w:ascii="Arial" w:hAnsi="Arial" w:cs="Arial"/>
          <w:color w:val="000000"/>
          <w:sz w:val="20"/>
          <w:szCs w:val="20"/>
        </w:rPr>
        <w:t xml:space="preserve"> project into </w:t>
      </w:r>
      <w:r w:rsidRPr="00BF1254">
        <w:rPr>
          <w:rFonts w:ascii="Arial" w:hAnsi="Arial" w:cs="Arial"/>
          <w:color w:val="000000"/>
          <w:sz w:val="20"/>
          <w:szCs w:val="20"/>
        </w:rPr>
        <w:t>AWS</w:t>
      </w:r>
      <w:r>
        <w:rPr>
          <w:rFonts w:ascii="Arial" w:hAnsi="Arial" w:cs="Arial"/>
          <w:color w:val="000000"/>
          <w:sz w:val="20"/>
          <w:szCs w:val="20"/>
        </w:rPr>
        <w:t xml:space="preserve">. Configured continuous integration with </w:t>
      </w:r>
      <w:r w:rsidRPr="00BF1254">
        <w:rPr>
          <w:rFonts w:ascii="Arial" w:hAnsi="Arial" w:cs="Arial"/>
          <w:b/>
          <w:bCs/>
          <w:color w:val="000000"/>
          <w:sz w:val="20"/>
          <w:szCs w:val="20"/>
        </w:rPr>
        <w:t>Jenkins on Amazon EC2</w:t>
      </w:r>
      <w:r>
        <w:rPr>
          <w:rFonts w:ascii="Arial" w:hAnsi="Arial" w:cs="Arial"/>
          <w:color w:val="000000"/>
          <w:sz w:val="20"/>
          <w:szCs w:val="20"/>
        </w:rPr>
        <w:t>.</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Implemented </w:t>
      </w:r>
      <w:r w:rsidRPr="00BF1254">
        <w:rPr>
          <w:rFonts w:ascii="Arial" w:hAnsi="Arial" w:cs="Arial"/>
          <w:b/>
          <w:bCs/>
          <w:color w:val="000000"/>
          <w:sz w:val="20"/>
          <w:szCs w:val="20"/>
        </w:rPr>
        <w:t>SQLAlchemy</w:t>
      </w:r>
      <w:r>
        <w:rPr>
          <w:rFonts w:ascii="Arial" w:hAnsi="Arial" w:cs="Arial"/>
          <w:color w:val="000000"/>
          <w:sz w:val="20"/>
          <w:szCs w:val="20"/>
        </w:rPr>
        <w:t xml:space="preserve"> as ORM mapping tool for complete access and Wrote SQL queries and maintained </w:t>
      </w:r>
      <w:r w:rsidRPr="00BF1254">
        <w:rPr>
          <w:rFonts w:ascii="Arial" w:hAnsi="Arial" w:cs="Arial"/>
          <w:b/>
          <w:bCs/>
          <w:color w:val="000000"/>
          <w:sz w:val="20"/>
          <w:szCs w:val="20"/>
        </w:rPr>
        <w:t>PostgreSQL RDBMS</w:t>
      </w:r>
      <w:r>
        <w:rPr>
          <w:rFonts w:ascii="Arial" w:hAnsi="Arial" w:cs="Arial"/>
          <w:color w:val="000000"/>
          <w:sz w:val="20"/>
          <w:szCs w:val="20"/>
        </w:rPr>
        <w:t xml:space="preserve"> in the local development environment.</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Wrote and executed various </w:t>
      </w:r>
      <w:r w:rsidRPr="00BF1254">
        <w:rPr>
          <w:rFonts w:ascii="Arial" w:hAnsi="Arial" w:cs="Arial"/>
          <w:b/>
          <w:bCs/>
          <w:color w:val="000000"/>
          <w:sz w:val="20"/>
          <w:szCs w:val="20"/>
        </w:rPr>
        <w:t>MySQL</w:t>
      </w:r>
      <w:r>
        <w:rPr>
          <w:rFonts w:ascii="Arial" w:hAnsi="Arial" w:cs="Arial"/>
          <w:color w:val="000000"/>
          <w:sz w:val="20"/>
          <w:szCs w:val="20"/>
        </w:rPr>
        <w:t xml:space="preserve"> database queries from python using </w:t>
      </w:r>
      <w:r w:rsidRPr="00BF1254">
        <w:rPr>
          <w:rFonts w:ascii="Arial" w:hAnsi="Arial" w:cs="Arial"/>
          <w:b/>
          <w:bCs/>
          <w:color w:val="000000"/>
          <w:sz w:val="20"/>
          <w:szCs w:val="20"/>
        </w:rPr>
        <w:t>Python-MySQL</w:t>
      </w:r>
      <w:r>
        <w:rPr>
          <w:rFonts w:ascii="Arial" w:hAnsi="Arial" w:cs="Arial"/>
          <w:color w:val="000000"/>
          <w:sz w:val="20"/>
          <w:szCs w:val="20"/>
        </w:rPr>
        <w:t xml:space="preserve"> connector and </w:t>
      </w:r>
      <w:r w:rsidRPr="00BF1254">
        <w:rPr>
          <w:rFonts w:ascii="Arial" w:hAnsi="Arial" w:cs="Arial"/>
          <w:color w:val="000000"/>
          <w:sz w:val="20"/>
          <w:szCs w:val="20"/>
        </w:rPr>
        <w:t>MySQL DB</w:t>
      </w:r>
      <w:r>
        <w:rPr>
          <w:rFonts w:ascii="Arial" w:hAnsi="Arial" w:cs="Arial"/>
          <w:color w:val="000000"/>
          <w:sz w:val="20"/>
          <w:szCs w:val="20"/>
        </w:rPr>
        <w:t xml:space="preserve"> package.</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Managed large datasets using </w:t>
      </w:r>
      <w:r w:rsidRPr="00BF1254">
        <w:rPr>
          <w:rFonts w:ascii="Arial" w:hAnsi="Arial" w:cs="Arial"/>
          <w:b/>
          <w:bCs/>
          <w:color w:val="000000"/>
          <w:sz w:val="20"/>
          <w:szCs w:val="20"/>
        </w:rPr>
        <w:t>Pandas API</w:t>
      </w:r>
      <w:r w:rsidRPr="00BF1254">
        <w:rPr>
          <w:rFonts w:ascii="Arial" w:hAnsi="Arial" w:cs="Arial"/>
          <w:color w:val="000000"/>
          <w:sz w:val="20"/>
          <w:szCs w:val="20"/>
        </w:rPr>
        <w:t xml:space="preserve"> to analyze different segments of customers based on Location.</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Development of </w:t>
      </w:r>
      <w:r w:rsidRPr="00BF1254">
        <w:rPr>
          <w:rFonts w:ascii="Arial" w:hAnsi="Arial" w:cs="Arial"/>
          <w:color w:val="000000"/>
          <w:sz w:val="20"/>
          <w:szCs w:val="20"/>
        </w:rPr>
        <w:t>Python</w:t>
      </w:r>
      <w:r>
        <w:rPr>
          <w:rFonts w:ascii="Arial" w:hAnsi="Arial" w:cs="Arial"/>
          <w:color w:val="000000"/>
          <w:sz w:val="20"/>
          <w:szCs w:val="20"/>
        </w:rPr>
        <w:t xml:space="preserve"> </w:t>
      </w:r>
      <w:r w:rsidRPr="00BF1254">
        <w:rPr>
          <w:rFonts w:ascii="Arial" w:hAnsi="Arial" w:cs="Arial"/>
          <w:color w:val="000000"/>
          <w:sz w:val="20"/>
          <w:szCs w:val="20"/>
        </w:rPr>
        <w:t>APIs</w:t>
      </w:r>
      <w:r>
        <w:rPr>
          <w:rFonts w:ascii="Arial" w:hAnsi="Arial" w:cs="Arial"/>
          <w:color w:val="000000"/>
          <w:sz w:val="20"/>
          <w:szCs w:val="20"/>
        </w:rPr>
        <w:t xml:space="preserve"> to dump the array structures in the Processor at the failure point for </w:t>
      </w:r>
      <w:r w:rsidRPr="00BF1254">
        <w:rPr>
          <w:rFonts w:ascii="Arial" w:hAnsi="Arial" w:cs="Arial"/>
          <w:color w:val="000000"/>
          <w:sz w:val="20"/>
          <w:szCs w:val="20"/>
        </w:rPr>
        <w:t>debugging</w:t>
      </w:r>
      <w:r>
        <w:rPr>
          <w:rFonts w:ascii="Arial" w:hAnsi="Arial" w:cs="Arial"/>
          <w:color w:val="000000"/>
          <w:sz w:val="20"/>
          <w:szCs w:val="20"/>
        </w:rPr>
        <w:t>.</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Performed troubleshooting, fixed and deployed many Python bug fixes of the two main applications that were a main source of data for both customers and internal customer service team.</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Automated </w:t>
      </w:r>
      <w:r w:rsidRPr="00BF1254">
        <w:rPr>
          <w:rFonts w:ascii="Arial" w:hAnsi="Arial" w:cs="Arial"/>
          <w:b/>
          <w:bCs/>
          <w:color w:val="000000"/>
          <w:sz w:val="20"/>
          <w:szCs w:val="20"/>
        </w:rPr>
        <w:t>RabbitMQ</w:t>
      </w:r>
      <w:r>
        <w:rPr>
          <w:rFonts w:ascii="Arial" w:hAnsi="Arial" w:cs="Arial"/>
          <w:color w:val="000000"/>
          <w:sz w:val="20"/>
          <w:szCs w:val="20"/>
        </w:rPr>
        <w:t xml:space="preserve"> cluster installations and configuration using </w:t>
      </w:r>
      <w:r w:rsidRPr="00BF1254">
        <w:rPr>
          <w:rFonts w:ascii="Arial" w:hAnsi="Arial" w:cs="Arial"/>
          <w:b/>
          <w:bCs/>
          <w:color w:val="000000"/>
          <w:sz w:val="20"/>
          <w:szCs w:val="20"/>
        </w:rPr>
        <w:t>Python/Bash</w:t>
      </w:r>
      <w:r>
        <w:rPr>
          <w:rFonts w:ascii="Arial" w:hAnsi="Arial" w:cs="Arial"/>
          <w:color w:val="000000"/>
          <w:sz w:val="20"/>
          <w:szCs w:val="20"/>
        </w:rPr>
        <w:t>.</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Creating </w:t>
      </w:r>
      <w:r w:rsidRPr="00BF1254">
        <w:rPr>
          <w:rFonts w:ascii="Arial" w:hAnsi="Arial" w:cs="Arial"/>
          <w:color w:val="000000"/>
          <w:sz w:val="20"/>
          <w:szCs w:val="20"/>
        </w:rPr>
        <w:t>RESTful</w:t>
      </w:r>
      <w:r>
        <w:rPr>
          <w:rFonts w:ascii="Arial" w:hAnsi="Arial" w:cs="Arial"/>
          <w:color w:val="000000"/>
          <w:sz w:val="20"/>
          <w:szCs w:val="20"/>
        </w:rPr>
        <w:t xml:space="preserve"> web services for Catalog and Pricing with </w:t>
      </w:r>
      <w:r w:rsidRPr="00BF1254">
        <w:rPr>
          <w:rFonts w:ascii="Arial" w:hAnsi="Arial" w:cs="Arial"/>
          <w:b/>
          <w:bCs/>
          <w:color w:val="000000"/>
          <w:sz w:val="20"/>
          <w:szCs w:val="20"/>
        </w:rPr>
        <w:t>Django MVT, MySQL, and MongoDB.</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Collaborated within a team using an agile development workflow and widely-accepted collaboration practices using </w:t>
      </w:r>
      <w:r w:rsidRPr="00BF1254">
        <w:rPr>
          <w:rFonts w:ascii="Arial" w:hAnsi="Arial" w:cs="Arial"/>
          <w:color w:val="000000"/>
          <w:sz w:val="20"/>
          <w:szCs w:val="20"/>
        </w:rPr>
        <w:t>Git</w:t>
      </w:r>
      <w:r>
        <w:rPr>
          <w:rFonts w:ascii="Arial" w:hAnsi="Arial" w:cs="Arial"/>
          <w:color w:val="000000"/>
          <w:sz w:val="20"/>
          <w:szCs w:val="20"/>
        </w:rPr>
        <w:t>.</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Implemented Multithreading module and complex networking operations like </w:t>
      </w:r>
      <w:r w:rsidRPr="00BF1254">
        <w:rPr>
          <w:rFonts w:ascii="Arial" w:hAnsi="Arial" w:cs="Arial"/>
          <w:color w:val="000000"/>
          <w:sz w:val="20"/>
          <w:szCs w:val="20"/>
        </w:rPr>
        <w:t>raceroute</w:t>
      </w:r>
      <w:r>
        <w:rPr>
          <w:rFonts w:ascii="Arial" w:hAnsi="Arial" w:cs="Arial"/>
          <w:color w:val="000000"/>
          <w:sz w:val="20"/>
          <w:szCs w:val="20"/>
        </w:rPr>
        <w:t xml:space="preserve">, </w:t>
      </w:r>
      <w:r w:rsidRPr="00BF1254">
        <w:rPr>
          <w:rFonts w:ascii="Arial" w:hAnsi="Arial" w:cs="Arial"/>
          <w:b/>
          <w:bCs/>
          <w:color w:val="000000"/>
          <w:sz w:val="20"/>
          <w:szCs w:val="20"/>
        </w:rPr>
        <w:t>SMTP mail server</w:t>
      </w:r>
      <w:r>
        <w:rPr>
          <w:rFonts w:ascii="Arial" w:hAnsi="Arial" w:cs="Arial"/>
          <w:color w:val="000000"/>
          <w:sz w:val="20"/>
          <w:szCs w:val="20"/>
        </w:rPr>
        <w:t xml:space="preserve"> and </w:t>
      </w:r>
      <w:r w:rsidRPr="00BF1254">
        <w:rPr>
          <w:rFonts w:ascii="Arial" w:hAnsi="Arial" w:cs="Arial"/>
          <w:color w:val="000000"/>
          <w:sz w:val="20"/>
          <w:szCs w:val="20"/>
        </w:rPr>
        <w:t xml:space="preserve">web server </w:t>
      </w:r>
      <w:r>
        <w:rPr>
          <w:rFonts w:ascii="Arial" w:hAnsi="Arial" w:cs="Arial"/>
          <w:color w:val="000000"/>
          <w:sz w:val="20"/>
          <w:szCs w:val="20"/>
        </w:rPr>
        <w:t>Using</w:t>
      </w:r>
      <w:r w:rsidRPr="00BF1254">
        <w:rPr>
          <w:rFonts w:ascii="Arial" w:hAnsi="Arial" w:cs="Arial"/>
          <w:color w:val="000000"/>
          <w:sz w:val="20"/>
          <w:szCs w:val="20"/>
        </w:rPr>
        <w:t xml:space="preserve"> Python</w:t>
      </w:r>
      <w:r>
        <w:rPr>
          <w:rFonts w:ascii="Arial" w:hAnsi="Arial" w:cs="Arial"/>
          <w:color w:val="000000"/>
          <w:sz w:val="20"/>
          <w:szCs w:val="20"/>
        </w:rPr>
        <w:t>.</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Used standard </w:t>
      </w:r>
      <w:r w:rsidRPr="00BF1254">
        <w:rPr>
          <w:rFonts w:ascii="Arial" w:hAnsi="Arial" w:cs="Arial"/>
          <w:color w:val="000000"/>
          <w:sz w:val="20"/>
          <w:szCs w:val="20"/>
        </w:rPr>
        <w:t>Python</w:t>
      </w:r>
      <w:r>
        <w:rPr>
          <w:rFonts w:ascii="Arial" w:hAnsi="Arial" w:cs="Arial"/>
          <w:color w:val="000000"/>
          <w:sz w:val="20"/>
          <w:szCs w:val="20"/>
        </w:rPr>
        <w:t xml:space="preserve"> modules like </w:t>
      </w:r>
      <w:r w:rsidRPr="00BF1254">
        <w:rPr>
          <w:rFonts w:ascii="Arial" w:hAnsi="Arial" w:cs="Arial"/>
          <w:color w:val="000000"/>
          <w:sz w:val="20"/>
          <w:szCs w:val="20"/>
        </w:rPr>
        <w:t>csv</w:t>
      </w:r>
      <w:r>
        <w:rPr>
          <w:rFonts w:ascii="Arial" w:hAnsi="Arial" w:cs="Arial"/>
          <w:color w:val="000000"/>
          <w:sz w:val="20"/>
          <w:szCs w:val="20"/>
        </w:rPr>
        <w:t xml:space="preserve">, </w:t>
      </w:r>
      <w:r w:rsidRPr="00BF1254">
        <w:rPr>
          <w:rFonts w:ascii="Arial" w:hAnsi="Arial" w:cs="Arial"/>
          <w:color w:val="000000"/>
          <w:sz w:val="20"/>
          <w:szCs w:val="20"/>
        </w:rPr>
        <w:t>robotparser</w:t>
      </w:r>
      <w:r>
        <w:rPr>
          <w:rFonts w:ascii="Arial" w:hAnsi="Arial" w:cs="Arial"/>
          <w:color w:val="000000"/>
          <w:sz w:val="20"/>
          <w:szCs w:val="20"/>
        </w:rPr>
        <w:t xml:space="preserve">, </w:t>
      </w:r>
      <w:r w:rsidRPr="00BF1254">
        <w:rPr>
          <w:rFonts w:ascii="Arial" w:hAnsi="Arial" w:cs="Arial"/>
          <w:color w:val="000000"/>
          <w:sz w:val="20"/>
          <w:szCs w:val="20"/>
        </w:rPr>
        <w:t>itertools</w:t>
      </w:r>
      <w:r>
        <w:rPr>
          <w:rFonts w:ascii="Arial" w:hAnsi="Arial" w:cs="Arial"/>
          <w:color w:val="000000"/>
          <w:sz w:val="20"/>
          <w:szCs w:val="20"/>
        </w:rPr>
        <w:t xml:space="preserve">, </w:t>
      </w:r>
      <w:r w:rsidRPr="00BF1254">
        <w:rPr>
          <w:rFonts w:ascii="Arial" w:hAnsi="Arial" w:cs="Arial"/>
          <w:color w:val="000000"/>
          <w:sz w:val="20"/>
          <w:szCs w:val="20"/>
        </w:rPr>
        <w:t xml:space="preserve">pickle </w:t>
      </w:r>
      <w:r>
        <w:rPr>
          <w:rFonts w:ascii="Arial" w:hAnsi="Arial" w:cs="Arial"/>
          <w:color w:val="000000"/>
          <w:sz w:val="20"/>
          <w:szCs w:val="20"/>
        </w:rPr>
        <w:t>to ensure privacy of sensitive data.</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Written test cases using </w:t>
      </w:r>
      <w:r w:rsidRPr="00BF1254">
        <w:rPr>
          <w:rFonts w:ascii="Arial" w:hAnsi="Arial" w:cs="Arial"/>
          <w:b/>
          <w:bCs/>
          <w:color w:val="000000"/>
          <w:sz w:val="20"/>
          <w:szCs w:val="20"/>
        </w:rPr>
        <w:t>PyUnit</w:t>
      </w:r>
      <w:r>
        <w:rPr>
          <w:rFonts w:ascii="Arial" w:hAnsi="Arial" w:cs="Arial"/>
          <w:color w:val="000000"/>
          <w:sz w:val="20"/>
          <w:szCs w:val="20"/>
        </w:rPr>
        <w:t xml:space="preserve"> for better manipulation of test scripts.</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Used automation Jenkins for continuous integration on </w:t>
      </w:r>
      <w:r w:rsidRPr="00BF1254">
        <w:rPr>
          <w:rFonts w:ascii="Arial" w:hAnsi="Arial" w:cs="Arial"/>
          <w:b/>
          <w:bCs/>
          <w:color w:val="000000"/>
          <w:sz w:val="20"/>
          <w:szCs w:val="20"/>
        </w:rPr>
        <w:t>Amazon EC2</w:t>
      </w:r>
      <w:r>
        <w:rPr>
          <w:rFonts w:ascii="Arial" w:hAnsi="Arial" w:cs="Arial"/>
          <w:color w:val="000000"/>
          <w:sz w:val="20"/>
          <w:szCs w:val="20"/>
        </w:rPr>
        <w:t>.</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BF1254">
        <w:rPr>
          <w:rFonts w:ascii="Arial" w:hAnsi="Arial" w:cs="Arial"/>
          <w:color w:val="000000"/>
          <w:sz w:val="20"/>
          <w:szCs w:val="20"/>
        </w:rPr>
        <w:t xml:space="preserve">Used </w:t>
      </w:r>
      <w:r w:rsidRPr="00BF1254">
        <w:rPr>
          <w:rFonts w:ascii="Arial" w:hAnsi="Arial" w:cs="Arial"/>
          <w:b/>
          <w:bCs/>
          <w:color w:val="000000"/>
          <w:sz w:val="20"/>
          <w:szCs w:val="20"/>
        </w:rPr>
        <w:t>JIRA</w:t>
      </w:r>
      <w:r w:rsidRPr="00BF1254">
        <w:rPr>
          <w:rFonts w:ascii="Arial" w:hAnsi="Arial" w:cs="Arial"/>
          <w:color w:val="000000"/>
          <w:sz w:val="20"/>
          <w:szCs w:val="20"/>
        </w:rPr>
        <w:t xml:space="preserve"> for Bug tracking and issue tracking.</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BF1254">
        <w:rPr>
          <w:rFonts w:ascii="Arial" w:hAnsi="Arial" w:cs="Arial"/>
          <w:color w:val="000000"/>
          <w:sz w:val="20"/>
          <w:szCs w:val="20"/>
        </w:rPr>
        <w:t>Worked as part of an Agile/Scrum based development team and exposed to TDD approach in developing applications.</w:t>
      </w:r>
    </w:p>
    <w:p w:rsidR="00BF1254" w:rsidRDefault="00BF1254" w:rsidP="00BF1254">
      <w:pPr>
        <w:pStyle w:val="NormalWeb"/>
        <w:spacing w:before="0" w:after="0"/>
        <w:ind w:right="540"/>
        <w:jc w:val="both"/>
        <w:rPr>
          <w:color w:val="auto"/>
        </w:rPr>
      </w:pPr>
      <w:r>
        <w:rPr>
          <w:rFonts w:ascii="Arial" w:hAnsi="Arial" w:cs="Arial"/>
          <w:b/>
          <w:bCs/>
          <w:sz w:val="20"/>
          <w:szCs w:val="20"/>
        </w:rPr>
        <w:t xml:space="preserve">Environment: </w:t>
      </w:r>
      <w:r>
        <w:rPr>
          <w:rFonts w:ascii="Arial" w:hAnsi="Arial" w:cs="Arial"/>
          <w:sz w:val="20"/>
          <w:szCs w:val="20"/>
        </w:rPr>
        <w:t>Python, Django, CherryPy, HTML5, CSS, Bootstrap, JSON, JavaScript, Git, AJAX, RESTful webservice, MySQL, SQLite, Cassandra, AWS (EC2, S3), PyUnit, Karma, Jenkins, Windows.</w:t>
      </w:r>
    </w:p>
    <w:p w:rsidR="00BF1254" w:rsidRDefault="00BF1254" w:rsidP="00BF1254">
      <w:pPr>
        <w:pStyle w:val="NormalWeb"/>
        <w:spacing w:before="0" w:after="0"/>
        <w:ind w:right="540"/>
        <w:jc w:val="both"/>
      </w:pPr>
      <w:r>
        <w:rPr>
          <w:rFonts w:ascii="Arial" w:hAnsi="Arial" w:cs="Arial"/>
          <w:sz w:val="20"/>
          <w:szCs w:val="20"/>
        </w:rPr>
        <w:t> </w:t>
      </w:r>
    </w:p>
    <w:p w:rsidR="00BF1254" w:rsidRDefault="00BF1254" w:rsidP="00BF1254">
      <w:pPr>
        <w:pStyle w:val="NormalWeb"/>
        <w:spacing w:before="0" w:after="0"/>
        <w:ind w:right="540"/>
        <w:jc w:val="both"/>
      </w:pPr>
      <w:r>
        <w:rPr>
          <w:rFonts w:ascii="Arial" w:hAnsi="Arial" w:cs="Arial"/>
          <w:b/>
          <w:bCs/>
          <w:sz w:val="20"/>
          <w:szCs w:val="20"/>
        </w:rPr>
        <w:t>Client: AutoZone INC, Memphis TN</w:t>
      </w:r>
      <w:r>
        <w:rPr>
          <w:rStyle w:val="apple-tab-span"/>
          <w:rFonts w:ascii="Arial" w:hAnsi="Arial" w:cs="Arial"/>
          <w:sz w:val="20"/>
          <w:szCs w:val="20"/>
        </w:rPr>
        <w:tab/>
      </w:r>
      <w:r>
        <w:rPr>
          <w:rFonts w:ascii="Arial" w:hAnsi="Arial" w:cs="Arial"/>
          <w:b/>
          <w:bCs/>
          <w:sz w:val="20"/>
          <w:szCs w:val="20"/>
        </w:rPr>
        <w:t>Nov 2018 – Jan 2020 </w:t>
      </w:r>
    </w:p>
    <w:p w:rsidR="00BF1254" w:rsidRDefault="00BF1254" w:rsidP="00BF1254">
      <w:pPr>
        <w:pStyle w:val="NormalWeb"/>
        <w:spacing w:before="0" w:after="0"/>
        <w:ind w:right="540"/>
      </w:pPr>
      <w:r>
        <w:rPr>
          <w:rFonts w:ascii="Arial" w:hAnsi="Arial" w:cs="Arial"/>
          <w:b/>
          <w:bCs/>
          <w:sz w:val="20"/>
          <w:szCs w:val="20"/>
        </w:rPr>
        <w:t>Role: Sr.Python Developer             </w:t>
      </w:r>
    </w:p>
    <w:p w:rsidR="00BF1254" w:rsidRDefault="00BF1254" w:rsidP="00BF1254">
      <w:pPr>
        <w:pStyle w:val="NormalWeb"/>
        <w:spacing w:before="0" w:after="0"/>
        <w:ind w:right="540"/>
      </w:pPr>
      <w:r>
        <w:rPr>
          <w:rFonts w:ascii="Arial" w:hAnsi="Arial" w:cs="Arial"/>
          <w:b/>
          <w:bCs/>
          <w:sz w:val="20"/>
          <w:szCs w:val="20"/>
        </w:rPr>
        <w:t>Responsibilities:</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Involved in project life cycle including design, development, implementation, verification and validation</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Developed the application front end using </w:t>
      </w:r>
      <w:r w:rsidRPr="00BF1254">
        <w:rPr>
          <w:rFonts w:ascii="Arial" w:hAnsi="Arial" w:cs="Arial"/>
          <w:b/>
          <w:bCs/>
          <w:color w:val="000000"/>
          <w:sz w:val="20"/>
          <w:szCs w:val="20"/>
        </w:rPr>
        <w:t>HTML, CSS, React JS, JavaScript, Bootstrap, Django</w:t>
      </w:r>
      <w:r>
        <w:rPr>
          <w:rFonts w:ascii="Arial" w:hAnsi="Arial" w:cs="Arial"/>
          <w:color w:val="000000"/>
          <w:sz w:val="20"/>
          <w:szCs w:val="20"/>
        </w:rPr>
        <w:t xml:space="preserve"> framework.</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Extensively utilized Python frameworks like </w:t>
      </w:r>
      <w:r w:rsidRPr="00BF1254">
        <w:rPr>
          <w:rFonts w:ascii="Arial" w:hAnsi="Arial" w:cs="Arial"/>
          <w:b/>
          <w:bCs/>
          <w:color w:val="000000"/>
          <w:sz w:val="20"/>
          <w:szCs w:val="20"/>
        </w:rPr>
        <w:t>Django, Flask, Sanic, PyUnit and libraries like matplotlib</w:t>
      </w:r>
      <w:r w:rsidRPr="00BF1254">
        <w:rPr>
          <w:rFonts w:ascii="Arial" w:hAnsi="Arial" w:cs="Arial"/>
          <w:color w:val="000000"/>
          <w:sz w:val="20"/>
          <w:szCs w:val="20"/>
        </w:rPr>
        <w:t>.</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Designed applications implementing </w:t>
      </w:r>
      <w:r w:rsidRPr="00BF1254">
        <w:rPr>
          <w:rFonts w:ascii="Arial" w:hAnsi="Arial" w:cs="Arial"/>
          <w:color w:val="000000"/>
          <w:sz w:val="20"/>
          <w:szCs w:val="20"/>
        </w:rPr>
        <w:t>MVC</w:t>
      </w:r>
      <w:r>
        <w:rPr>
          <w:rFonts w:ascii="Arial" w:hAnsi="Arial" w:cs="Arial"/>
          <w:color w:val="000000"/>
          <w:sz w:val="20"/>
          <w:szCs w:val="20"/>
        </w:rPr>
        <w:t xml:space="preserve"> architecture in </w:t>
      </w:r>
      <w:r w:rsidRPr="00BF1254">
        <w:rPr>
          <w:rFonts w:ascii="Arial" w:hAnsi="Arial" w:cs="Arial"/>
          <w:b/>
          <w:bCs/>
          <w:color w:val="000000"/>
          <w:sz w:val="20"/>
          <w:szCs w:val="20"/>
        </w:rPr>
        <w:t>Pyramid, Zope</w:t>
      </w:r>
      <w:r>
        <w:rPr>
          <w:rFonts w:ascii="Arial" w:hAnsi="Arial" w:cs="Arial"/>
          <w:color w:val="000000"/>
          <w:sz w:val="20"/>
          <w:szCs w:val="20"/>
        </w:rPr>
        <w:t xml:space="preserve"> frame works.</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Created a </w:t>
      </w:r>
      <w:r w:rsidRPr="00BF1254">
        <w:rPr>
          <w:rFonts w:ascii="Arial" w:hAnsi="Arial" w:cs="Arial"/>
          <w:color w:val="000000"/>
          <w:sz w:val="20"/>
          <w:szCs w:val="20"/>
        </w:rPr>
        <w:t>Python</w:t>
      </w:r>
      <w:r>
        <w:rPr>
          <w:rFonts w:ascii="Arial" w:hAnsi="Arial" w:cs="Arial"/>
          <w:color w:val="000000"/>
          <w:sz w:val="20"/>
          <w:szCs w:val="20"/>
        </w:rPr>
        <w:t>/</w:t>
      </w:r>
      <w:r w:rsidRPr="00BF1254">
        <w:rPr>
          <w:rFonts w:ascii="Arial" w:hAnsi="Arial" w:cs="Arial"/>
          <w:color w:val="000000"/>
          <w:sz w:val="20"/>
          <w:szCs w:val="20"/>
        </w:rPr>
        <w:t>Django</w:t>
      </w:r>
      <w:r>
        <w:rPr>
          <w:rFonts w:ascii="Arial" w:hAnsi="Arial" w:cs="Arial"/>
          <w:color w:val="000000"/>
          <w:sz w:val="20"/>
          <w:szCs w:val="20"/>
        </w:rPr>
        <w:t xml:space="preserve"> based web application using Python scripting for data processing, </w:t>
      </w:r>
      <w:r w:rsidRPr="00BF1254">
        <w:rPr>
          <w:rFonts w:ascii="Arial" w:hAnsi="Arial" w:cs="Arial"/>
          <w:color w:val="000000"/>
          <w:sz w:val="20"/>
          <w:szCs w:val="20"/>
        </w:rPr>
        <w:t>MySQL</w:t>
      </w:r>
      <w:r>
        <w:rPr>
          <w:rFonts w:ascii="Arial" w:hAnsi="Arial" w:cs="Arial"/>
          <w:color w:val="000000"/>
          <w:sz w:val="20"/>
          <w:szCs w:val="20"/>
        </w:rPr>
        <w:t xml:space="preserve"> for the database, and </w:t>
      </w:r>
      <w:r w:rsidRPr="00BF1254">
        <w:rPr>
          <w:rFonts w:ascii="Arial" w:hAnsi="Arial" w:cs="Arial"/>
          <w:b/>
          <w:bCs/>
          <w:color w:val="000000"/>
          <w:sz w:val="20"/>
          <w:szCs w:val="20"/>
        </w:rPr>
        <w:t>HTML/CSS/JQuery and HighCharts, matplotlib</w:t>
      </w:r>
      <w:r>
        <w:rPr>
          <w:rFonts w:ascii="Arial" w:hAnsi="Arial" w:cs="Arial"/>
          <w:color w:val="000000"/>
          <w:sz w:val="20"/>
          <w:szCs w:val="20"/>
        </w:rPr>
        <w:t xml:space="preserve"> for data visualization of sales, tracking progress, identifying trends.</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BF1254">
        <w:rPr>
          <w:rFonts w:ascii="Arial" w:hAnsi="Arial" w:cs="Arial"/>
          <w:color w:val="000000"/>
          <w:sz w:val="20"/>
          <w:szCs w:val="20"/>
        </w:rPr>
        <w:t>Participate in the design, build and deployment of NoSQL implementations like MongoDB.</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Added support for </w:t>
      </w:r>
      <w:r w:rsidRPr="00BF1254">
        <w:rPr>
          <w:rFonts w:ascii="Arial" w:hAnsi="Arial" w:cs="Arial"/>
          <w:color w:val="000000"/>
          <w:sz w:val="20"/>
          <w:szCs w:val="20"/>
        </w:rPr>
        <w:t>Amazon AWS S3</w:t>
      </w:r>
      <w:r>
        <w:rPr>
          <w:rFonts w:ascii="Arial" w:hAnsi="Arial" w:cs="Arial"/>
          <w:color w:val="000000"/>
          <w:sz w:val="20"/>
          <w:szCs w:val="20"/>
        </w:rPr>
        <w:t xml:space="preserve"> and RDS to host static/media files and the database into </w:t>
      </w:r>
      <w:r w:rsidRPr="00BF1254">
        <w:rPr>
          <w:rFonts w:ascii="Arial" w:hAnsi="Arial" w:cs="Arial"/>
          <w:color w:val="000000"/>
          <w:sz w:val="20"/>
          <w:szCs w:val="20"/>
        </w:rPr>
        <w:t>Amazon Cloud</w:t>
      </w:r>
      <w:r>
        <w:rPr>
          <w:rFonts w:ascii="Arial" w:hAnsi="Arial" w:cs="Arial"/>
          <w:color w:val="000000"/>
          <w:sz w:val="20"/>
          <w:szCs w:val="20"/>
        </w:rPr>
        <w:t>. </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BF1254">
        <w:rPr>
          <w:rFonts w:ascii="Arial" w:hAnsi="Arial" w:cs="Arial"/>
          <w:color w:val="000000"/>
          <w:sz w:val="20"/>
          <w:szCs w:val="20"/>
        </w:rPr>
        <w:t>Extensive code reviewing using GitHub pull requests, improved code quality also conducted meetings.</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Developed server-based web traffic using </w:t>
      </w:r>
      <w:r w:rsidRPr="00BF1254">
        <w:rPr>
          <w:rFonts w:ascii="Arial" w:hAnsi="Arial" w:cs="Arial"/>
          <w:color w:val="000000"/>
          <w:sz w:val="20"/>
          <w:szCs w:val="20"/>
        </w:rPr>
        <w:t>RESTful API’s</w:t>
      </w:r>
      <w:r>
        <w:rPr>
          <w:rFonts w:ascii="Arial" w:hAnsi="Arial" w:cs="Arial"/>
          <w:color w:val="000000"/>
          <w:sz w:val="20"/>
          <w:szCs w:val="20"/>
        </w:rPr>
        <w:t xml:space="preserve"> statistical analysis tool using </w:t>
      </w:r>
      <w:r w:rsidRPr="00BF1254">
        <w:rPr>
          <w:rFonts w:ascii="Arial" w:hAnsi="Arial" w:cs="Arial"/>
          <w:color w:val="000000"/>
          <w:sz w:val="20"/>
          <w:szCs w:val="20"/>
        </w:rPr>
        <w:t>Flask</w:t>
      </w:r>
      <w:r>
        <w:rPr>
          <w:rFonts w:ascii="Arial" w:hAnsi="Arial" w:cs="Arial"/>
          <w:color w:val="000000"/>
          <w:sz w:val="20"/>
          <w:szCs w:val="20"/>
        </w:rPr>
        <w:t xml:space="preserve">, </w:t>
      </w:r>
      <w:r w:rsidRPr="00BF1254">
        <w:rPr>
          <w:rFonts w:ascii="Arial" w:hAnsi="Arial" w:cs="Arial"/>
          <w:color w:val="000000"/>
          <w:sz w:val="20"/>
          <w:szCs w:val="20"/>
        </w:rPr>
        <w:t>Pandas</w:t>
      </w:r>
      <w:r>
        <w:rPr>
          <w:rFonts w:ascii="Arial" w:hAnsi="Arial" w:cs="Arial"/>
          <w:color w:val="000000"/>
          <w:sz w:val="20"/>
          <w:szCs w:val="20"/>
        </w:rPr>
        <w:t>.</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Wrote </w:t>
      </w:r>
      <w:r w:rsidRPr="00BF1254">
        <w:rPr>
          <w:rFonts w:ascii="Arial" w:hAnsi="Arial" w:cs="Arial"/>
          <w:color w:val="000000"/>
          <w:sz w:val="20"/>
          <w:szCs w:val="20"/>
        </w:rPr>
        <w:t>PL/SQL views, Stored Procedures, database triggers &amp; Packages.</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Enhanced by adding </w:t>
      </w:r>
      <w:r w:rsidRPr="00BF1254">
        <w:rPr>
          <w:rFonts w:ascii="Arial" w:hAnsi="Arial" w:cs="Arial"/>
          <w:color w:val="000000"/>
          <w:sz w:val="20"/>
          <w:szCs w:val="20"/>
        </w:rPr>
        <w:t>Python XML SOAP</w:t>
      </w:r>
      <w:r>
        <w:rPr>
          <w:rFonts w:ascii="Arial" w:hAnsi="Arial" w:cs="Arial"/>
          <w:color w:val="000000"/>
          <w:sz w:val="20"/>
          <w:szCs w:val="20"/>
        </w:rPr>
        <w:t xml:space="preserve"> request/response handlers to add accounts, modify trades and security updates.</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lastRenderedPageBreak/>
        <w:t xml:space="preserve">Developed Complex transformations, Mapplets using Informatica to </w:t>
      </w:r>
      <w:r w:rsidRPr="00375F6E">
        <w:rPr>
          <w:rFonts w:ascii="Arial" w:hAnsi="Arial" w:cs="Arial"/>
          <w:b/>
          <w:bCs/>
          <w:color w:val="000000"/>
          <w:sz w:val="20"/>
          <w:szCs w:val="20"/>
        </w:rPr>
        <w:t>Extract, Transform and load (ETL)</w:t>
      </w:r>
      <w:r>
        <w:rPr>
          <w:rFonts w:ascii="Arial" w:hAnsi="Arial" w:cs="Arial"/>
          <w:color w:val="000000"/>
          <w:sz w:val="20"/>
          <w:szCs w:val="20"/>
        </w:rPr>
        <w:t xml:space="preserve"> data into Data marts, </w:t>
      </w:r>
      <w:r w:rsidRPr="00375F6E">
        <w:rPr>
          <w:rFonts w:ascii="Arial" w:hAnsi="Arial" w:cs="Arial"/>
          <w:b/>
          <w:bCs/>
          <w:color w:val="000000"/>
          <w:sz w:val="20"/>
          <w:szCs w:val="20"/>
        </w:rPr>
        <w:t>Enterprise Data warehouse (EDW) and Operational data store (ODS).</w:t>
      </w:r>
      <w:r>
        <w:rPr>
          <w:rFonts w:ascii="Arial" w:hAnsi="Arial" w:cs="Arial"/>
          <w:color w:val="000000"/>
          <w:sz w:val="20"/>
          <w:szCs w:val="20"/>
        </w:rPr>
        <w:t> </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Used Jenkins pipelines to drive all micro services builds out to the Docker registry and then deployed to Kubernetes, Created Pods and managed using </w:t>
      </w:r>
      <w:r w:rsidRPr="00BF1254">
        <w:rPr>
          <w:rFonts w:ascii="Arial" w:hAnsi="Arial" w:cs="Arial"/>
          <w:color w:val="000000"/>
          <w:sz w:val="20"/>
          <w:szCs w:val="20"/>
        </w:rPr>
        <w:t>Kubernetes</w:t>
      </w:r>
      <w:r>
        <w:rPr>
          <w:rFonts w:ascii="Arial" w:hAnsi="Arial" w:cs="Arial"/>
          <w:color w:val="000000"/>
          <w:sz w:val="20"/>
          <w:szCs w:val="20"/>
        </w:rPr>
        <w:t> </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Recording of Scripts Web Services </w:t>
      </w:r>
      <w:r w:rsidRPr="00BF1254">
        <w:rPr>
          <w:rFonts w:ascii="Arial" w:hAnsi="Arial" w:cs="Arial"/>
          <w:color w:val="000000"/>
          <w:sz w:val="20"/>
          <w:szCs w:val="20"/>
        </w:rPr>
        <w:t>HTML</w:t>
      </w:r>
      <w:r>
        <w:rPr>
          <w:rFonts w:ascii="Arial" w:hAnsi="Arial" w:cs="Arial"/>
          <w:color w:val="000000"/>
          <w:sz w:val="20"/>
          <w:szCs w:val="20"/>
        </w:rPr>
        <w:t xml:space="preserve"> using </w:t>
      </w:r>
      <w:r w:rsidRPr="00375F6E">
        <w:rPr>
          <w:rFonts w:ascii="Arial" w:hAnsi="Arial" w:cs="Arial"/>
          <w:b/>
          <w:bCs/>
          <w:color w:val="000000"/>
          <w:sz w:val="20"/>
          <w:szCs w:val="20"/>
        </w:rPr>
        <w:t>Vugen and SoapUI</w:t>
      </w:r>
      <w:r w:rsidR="00375F6E">
        <w:rPr>
          <w:rFonts w:ascii="Arial" w:hAnsi="Arial" w:cs="Arial"/>
          <w:color w:val="000000"/>
          <w:sz w:val="20"/>
          <w:szCs w:val="20"/>
        </w:rPr>
        <w:t xml:space="preserve">, </w:t>
      </w:r>
      <w:r>
        <w:rPr>
          <w:rFonts w:ascii="Arial" w:hAnsi="Arial" w:cs="Arial"/>
          <w:color w:val="000000"/>
          <w:sz w:val="20"/>
          <w:szCs w:val="20"/>
        </w:rPr>
        <w:t>script validation through co correlations, parameterizations and other methods. </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Worked with </w:t>
      </w:r>
      <w:r w:rsidRPr="00375F6E">
        <w:rPr>
          <w:rFonts w:ascii="Arial" w:hAnsi="Arial" w:cs="Arial"/>
          <w:b/>
          <w:bCs/>
          <w:color w:val="000000"/>
          <w:sz w:val="20"/>
          <w:szCs w:val="20"/>
        </w:rPr>
        <w:t>RDBMS like Oracle 11g/10i and MySQL</w:t>
      </w:r>
      <w:r w:rsidRPr="00BF1254">
        <w:rPr>
          <w:rFonts w:ascii="Arial" w:hAnsi="Arial" w:cs="Arial"/>
          <w:color w:val="000000"/>
          <w:sz w:val="20"/>
          <w:szCs w:val="20"/>
        </w:rPr>
        <w:t xml:space="preserve"> databases</w:t>
      </w:r>
      <w:r>
        <w:rPr>
          <w:rFonts w:ascii="Arial" w:hAnsi="Arial" w:cs="Arial"/>
          <w:color w:val="000000"/>
          <w:sz w:val="20"/>
          <w:szCs w:val="20"/>
        </w:rPr>
        <w:t xml:space="preserve"> to query and read data.</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Developed various </w:t>
      </w:r>
      <w:r w:rsidRPr="00BF1254">
        <w:rPr>
          <w:rFonts w:ascii="Arial" w:hAnsi="Arial" w:cs="Arial"/>
          <w:color w:val="000000"/>
          <w:sz w:val="20"/>
          <w:szCs w:val="20"/>
        </w:rPr>
        <w:t>Python</w:t>
      </w:r>
      <w:r>
        <w:rPr>
          <w:rFonts w:ascii="Arial" w:hAnsi="Arial" w:cs="Arial"/>
          <w:color w:val="000000"/>
          <w:sz w:val="20"/>
          <w:szCs w:val="20"/>
        </w:rPr>
        <w:t xml:space="preserve"> scripts to find vulnerabilities with </w:t>
      </w:r>
      <w:r w:rsidRPr="00BF1254">
        <w:rPr>
          <w:rFonts w:ascii="Arial" w:hAnsi="Arial" w:cs="Arial"/>
          <w:color w:val="000000"/>
          <w:sz w:val="20"/>
          <w:szCs w:val="20"/>
        </w:rPr>
        <w:t>SQL</w:t>
      </w:r>
      <w:r>
        <w:rPr>
          <w:rFonts w:ascii="Arial" w:hAnsi="Arial" w:cs="Arial"/>
          <w:color w:val="000000"/>
          <w:sz w:val="20"/>
          <w:szCs w:val="20"/>
        </w:rPr>
        <w:t xml:space="preserve"> Queries by doing SQL injection, permission checks and performance analysis.</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Developed scripts to migrate data from proprietary database to </w:t>
      </w:r>
      <w:r w:rsidRPr="00375F6E">
        <w:rPr>
          <w:rFonts w:ascii="Arial" w:hAnsi="Arial" w:cs="Arial"/>
          <w:b/>
          <w:bCs/>
          <w:color w:val="000000"/>
          <w:sz w:val="20"/>
          <w:szCs w:val="20"/>
        </w:rPr>
        <w:t>PostgreSQL</w:t>
      </w:r>
      <w:r>
        <w:rPr>
          <w:rFonts w:ascii="Arial" w:hAnsi="Arial" w:cs="Arial"/>
          <w:color w:val="000000"/>
          <w:sz w:val="20"/>
          <w:szCs w:val="20"/>
        </w:rPr>
        <w:t>.</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 xml:space="preserve">Implemented continuous integration using integration tool </w:t>
      </w:r>
      <w:r w:rsidRPr="00BF1254">
        <w:rPr>
          <w:rFonts w:ascii="Arial" w:hAnsi="Arial" w:cs="Arial"/>
          <w:color w:val="000000"/>
          <w:sz w:val="20"/>
          <w:szCs w:val="20"/>
        </w:rPr>
        <w:t>Jenkins.</w:t>
      </w:r>
    </w:p>
    <w:p w:rsidR="00BF1254" w:rsidRDefault="00BF1254" w:rsidP="00BF1254">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Created backend database</w:t>
      </w:r>
      <w:r w:rsidRPr="00BF1254">
        <w:rPr>
          <w:rFonts w:ascii="Arial" w:hAnsi="Arial" w:cs="Arial"/>
          <w:color w:val="000000"/>
          <w:sz w:val="20"/>
          <w:szCs w:val="20"/>
        </w:rPr>
        <w:t xml:space="preserve"> </w:t>
      </w:r>
      <w:r w:rsidRPr="000004A3">
        <w:rPr>
          <w:rFonts w:ascii="Arial" w:hAnsi="Arial" w:cs="Arial"/>
          <w:b/>
          <w:bCs/>
          <w:color w:val="000000"/>
          <w:sz w:val="20"/>
          <w:szCs w:val="20"/>
        </w:rPr>
        <w:t>T</w:t>
      </w:r>
      <w:r w:rsidRPr="00BF1254">
        <w:rPr>
          <w:rFonts w:ascii="Arial" w:hAnsi="Arial" w:cs="Arial"/>
          <w:color w:val="000000"/>
          <w:sz w:val="20"/>
          <w:szCs w:val="20"/>
        </w:rPr>
        <w:t>-</w:t>
      </w:r>
      <w:r w:rsidRPr="00375F6E">
        <w:rPr>
          <w:rFonts w:ascii="Arial" w:hAnsi="Arial" w:cs="Arial"/>
          <w:b/>
          <w:bCs/>
          <w:color w:val="000000"/>
          <w:sz w:val="20"/>
          <w:szCs w:val="20"/>
        </w:rPr>
        <w:t>SQL</w:t>
      </w:r>
      <w:r w:rsidRPr="00BF1254">
        <w:rPr>
          <w:rFonts w:ascii="Arial" w:hAnsi="Arial" w:cs="Arial"/>
          <w:color w:val="000000"/>
          <w:sz w:val="20"/>
          <w:szCs w:val="20"/>
        </w:rPr>
        <w:t xml:space="preserve"> stored procedures</w:t>
      </w:r>
      <w:r>
        <w:rPr>
          <w:rFonts w:ascii="Arial" w:hAnsi="Arial" w:cs="Arial"/>
          <w:color w:val="000000"/>
          <w:sz w:val="20"/>
          <w:szCs w:val="20"/>
        </w:rPr>
        <w:t xml:space="preserve"> and</w:t>
      </w:r>
      <w:r w:rsidRPr="00BF1254">
        <w:rPr>
          <w:rFonts w:ascii="Arial" w:hAnsi="Arial" w:cs="Arial"/>
          <w:color w:val="000000"/>
          <w:sz w:val="20"/>
          <w:szCs w:val="20"/>
        </w:rPr>
        <w:t xml:space="preserve"> Jasper Reports.</w:t>
      </w:r>
    </w:p>
    <w:p w:rsidR="00BF1254" w:rsidRDefault="00BF1254" w:rsidP="00BF1254">
      <w:pPr>
        <w:pStyle w:val="NormalWeb"/>
        <w:spacing w:before="0" w:after="0"/>
        <w:ind w:right="540"/>
        <w:jc w:val="both"/>
        <w:rPr>
          <w:color w:val="auto"/>
        </w:rPr>
      </w:pPr>
      <w:r>
        <w:rPr>
          <w:rFonts w:ascii="Arial" w:hAnsi="Arial" w:cs="Arial"/>
          <w:b/>
          <w:bCs/>
          <w:sz w:val="20"/>
          <w:szCs w:val="20"/>
        </w:rPr>
        <w:t xml:space="preserve">Environment: </w:t>
      </w:r>
      <w:r>
        <w:rPr>
          <w:rFonts w:ascii="Arial" w:hAnsi="Arial" w:cs="Arial"/>
          <w:sz w:val="20"/>
          <w:szCs w:val="20"/>
        </w:rPr>
        <w:t>Python, Django, HTML5, CSS, Bootstrap, JQuery, JSON, JavaScript, React JS, PostgreSQL, T-SQL, MongoDB, SoapUI, Vugen, Oracle 11g/10i, Ansible, MySQL, Amazon AWS S3, JIRA.</w:t>
      </w:r>
    </w:p>
    <w:p w:rsidR="00CF1B6C" w:rsidRPr="005176A8" w:rsidRDefault="00CF1B6C" w:rsidP="00CF1B6C">
      <w:pPr>
        <w:spacing w:before="0" w:after="0"/>
        <w:ind w:right="540"/>
        <w:contextualSpacing/>
        <w:rPr>
          <w:rFonts w:ascii="Arial" w:hAnsi="Arial" w:cs="Arial"/>
          <w:b/>
          <w:color w:val="000000"/>
          <w:sz w:val="20"/>
          <w:szCs w:val="20"/>
        </w:rPr>
      </w:pPr>
    </w:p>
    <w:p w:rsidR="00853AB9" w:rsidRPr="005176A8" w:rsidRDefault="00853AB9" w:rsidP="00853AB9">
      <w:pPr>
        <w:tabs>
          <w:tab w:val="clear" w:pos="9360"/>
          <w:tab w:val="right" w:pos="10260"/>
        </w:tabs>
        <w:spacing w:before="0" w:after="0"/>
        <w:ind w:right="540"/>
        <w:contextualSpacing/>
        <w:rPr>
          <w:rFonts w:ascii="Arial" w:hAnsi="Arial" w:cs="Arial"/>
          <w:b/>
          <w:iCs/>
          <w:position w:val="1"/>
          <w:sz w:val="20"/>
          <w:szCs w:val="20"/>
        </w:rPr>
      </w:pPr>
      <w:r w:rsidRPr="005176A8">
        <w:rPr>
          <w:rFonts w:ascii="Arial" w:hAnsi="Arial" w:cs="Arial"/>
          <w:b/>
          <w:color w:val="000000"/>
          <w:sz w:val="20"/>
          <w:szCs w:val="20"/>
        </w:rPr>
        <w:t xml:space="preserve">Client: </w:t>
      </w:r>
      <w:r>
        <w:rPr>
          <w:rFonts w:ascii="Arial" w:hAnsi="Arial" w:cs="Arial"/>
          <w:b/>
          <w:iCs/>
          <w:position w:val="1"/>
          <w:sz w:val="20"/>
          <w:szCs w:val="20"/>
        </w:rPr>
        <w:t>Transunion, Chicago IL</w:t>
      </w:r>
      <w:r w:rsidRPr="005176A8">
        <w:rPr>
          <w:rFonts w:ascii="Arial" w:hAnsi="Arial" w:cs="Arial"/>
          <w:b/>
          <w:iCs/>
          <w:position w:val="1"/>
          <w:sz w:val="20"/>
          <w:szCs w:val="20"/>
        </w:rPr>
        <w:tab/>
      </w:r>
      <w:r>
        <w:rPr>
          <w:rFonts w:ascii="Arial" w:hAnsi="Arial" w:cs="Arial"/>
          <w:b/>
          <w:iCs/>
          <w:position w:val="1"/>
          <w:sz w:val="20"/>
          <w:szCs w:val="20"/>
        </w:rPr>
        <w:t xml:space="preserve"> Mar</w:t>
      </w:r>
      <w:r w:rsidRPr="005176A8">
        <w:rPr>
          <w:rFonts w:ascii="Arial" w:hAnsi="Arial" w:cs="Arial"/>
          <w:b/>
          <w:iCs/>
          <w:position w:val="1"/>
          <w:sz w:val="20"/>
          <w:szCs w:val="20"/>
        </w:rPr>
        <w:t xml:space="preserve"> 201</w:t>
      </w:r>
      <w:r>
        <w:rPr>
          <w:rFonts w:ascii="Arial" w:hAnsi="Arial" w:cs="Arial"/>
          <w:b/>
          <w:iCs/>
          <w:position w:val="1"/>
          <w:sz w:val="20"/>
          <w:szCs w:val="20"/>
        </w:rPr>
        <w:t>7</w:t>
      </w:r>
      <w:r w:rsidRPr="005176A8">
        <w:rPr>
          <w:rFonts w:ascii="Arial" w:hAnsi="Arial" w:cs="Arial"/>
          <w:b/>
          <w:iCs/>
          <w:position w:val="1"/>
          <w:sz w:val="20"/>
          <w:szCs w:val="20"/>
        </w:rPr>
        <w:t xml:space="preserve"> - </w:t>
      </w:r>
      <w:r>
        <w:rPr>
          <w:rFonts w:ascii="Arial" w:hAnsi="Arial" w:cs="Arial"/>
          <w:b/>
          <w:iCs/>
          <w:position w:val="1"/>
          <w:sz w:val="20"/>
          <w:szCs w:val="20"/>
        </w:rPr>
        <w:t>Nov</w:t>
      </w:r>
      <w:r w:rsidRPr="005176A8">
        <w:rPr>
          <w:rFonts w:ascii="Arial" w:hAnsi="Arial" w:cs="Arial"/>
          <w:b/>
          <w:iCs/>
          <w:position w:val="1"/>
          <w:sz w:val="20"/>
          <w:szCs w:val="20"/>
        </w:rPr>
        <w:t xml:space="preserve"> 201</w:t>
      </w:r>
      <w:r>
        <w:rPr>
          <w:rFonts w:ascii="Arial" w:hAnsi="Arial" w:cs="Arial"/>
          <w:b/>
          <w:iCs/>
          <w:position w:val="1"/>
          <w:sz w:val="20"/>
          <w:szCs w:val="20"/>
        </w:rPr>
        <w:t>8</w:t>
      </w:r>
    </w:p>
    <w:p w:rsidR="00853AB9" w:rsidRPr="005176A8" w:rsidRDefault="00853AB9" w:rsidP="00853AB9">
      <w:pPr>
        <w:spacing w:before="0" w:after="0"/>
        <w:ind w:right="540"/>
        <w:contextualSpacing/>
        <w:rPr>
          <w:rFonts w:ascii="Arial" w:hAnsi="Arial" w:cs="Arial"/>
          <w:color w:val="000000"/>
          <w:sz w:val="20"/>
          <w:szCs w:val="20"/>
        </w:rPr>
      </w:pPr>
      <w:r w:rsidRPr="005176A8">
        <w:rPr>
          <w:rFonts w:ascii="Arial" w:hAnsi="Arial" w:cs="Arial"/>
          <w:b/>
          <w:iCs/>
          <w:position w:val="1"/>
          <w:sz w:val="20"/>
          <w:szCs w:val="20"/>
        </w:rPr>
        <w:t>Role:</w:t>
      </w:r>
      <w:r w:rsidR="003053D5">
        <w:rPr>
          <w:rFonts w:ascii="Arial" w:hAnsi="Arial" w:cs="Arial"/>
          <w:b/>
          <w:iCs/>
          <w:position w:val="1"/>
          <w:sz w:val="20"/>
          <w:szCs w:val="20"/>
        </w:rPr>
        <w:t xml:space="preserve"> Sr.</w:t>
      </w:r>
      <w:r w:rsidRPr="005176A8">
        <w:rPr>
          <w:rFonts w:ascii="Arial" w:hAnsi="Arial" w:cs="Arial"/>
          <w:b/>
          <w:iCs/>
          <w:position w:val="1"/>
          <w:sz w:val="20"/>
          <w:szCs w:val="20"/>
        </w:rPr>
        <w:t>Python Developer</w:t>
      </w:r>
      <w:r w:rsidRPr="005176A8">
        <w:rPr>
          <w:rFonts w:ascii="Arial" w:hAnsi="Arial" w:cs="Arial"/>
          <w:color w:val="000000"/>
          <w:sz w:val="20"/>
          <w:szCs w:val="20"/>
        </w:rPr>
        <w:t xml:space="preserve">        </w:t>
      </w:r>
    </w:p>
    <w:p w:rsidR="00853AB9" w:rsidRPr="005176A8" w:rsidRDefault="00853AB9" w:rsidP="00853AB9">
      <w:pPr>
        <w:spacing w:before="0" w:after="0"/>
        <w:ind w:right="540"/>
        <w:contextualSpacing/>
        <w:rPr>
          <w:rFonts w:ascii="Arial" w:hAnsi="Arial" w:cs="Arial"/>
          <w:color w:val="000000"/>
          <w:sz w:val="20"/>
          <w:szCs w:val="20"/>
        </w:rPr>
      </w:pPr>
      <w:r w:rsidRPr="005176A8">
        <w:rPr>
          <w:rFonts w:ascii="Arial" w:hAnsi="Arial" w:cs="Arial"/>
          <w:b/>
          <w:color w:val="000000"/>
          <w:sz w:val="20"/>
          <w:szCs w:val="20"/>
        </w:rPr>
        <w:t>Responsibilities:</w:t>
      </w:r>
    </w:p>
    <w:p w:rsidR="00B27EE5" w:rsidRPr="00853AB9" w:rsidRDefault="00B27EE5"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 xml:space="preserve">Implemented advanced python packages like </w:t>
      </w:r>
      <w:r w:rsidRPr="00853AB9">
        <w:rPr>
          <w:rFonts w:ascii="Arial" w:hAnsi="Arial" w:cs="Arial"/>
          <w:b/>
          <w:bCs/>
          <w:color w:val="000000"/>
          <w:sz w:val="20"/>
          <w:szCs w:val="20"/>
        </w:rPr>
        <w:t>NumPy, SciPy</w:t>
      </w:r>
      <w:r w:rsidRPr="00853AB9">
        <w:rPr>
          <w:rFonts w:ascii="Arial" w:hAnsi="Arial" w:cs="Arial"/>
          <w:color w:val="000000"/>
          <w:sz w:val="20"/>
          <w:szCs w:val="20"/>
        </w:rPr>
        <w:t xml:space="preserve"> for various sophisticated numerical and scientific calculations. Performed SQL queries on relational database level to pre-process raw data to form a specific format for later data analysis use and created Python scripts to add eternal connection with Tableau for conducting sentiment analysis.</w:t>
      </w:r>
    </w:p>
    <w:p w:rsidR="00B27EE5" w:rsidRPr="00853AB9" w:rsidRDefault="00B27EE5"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b/>
          <w:bCs/>
          <w:color w:val="000000"/>
          <w:sz w:val="20"/>
          <w:szCs w:val="20"/>
        </w:rPr>
      </w:pPr>
      <w:r w:rsidRPr="00853AB9">
        <w:rPr>
          <w:rFonts w:ascii="Arial" w:hAnsi="Arial" w:cs="Arial"/>
          <w:color w:val="000000"/>
          <w:sz w:val="20"/>
          <w:szCs w:val="20"/>
        </w:rPr>
        <w:t xml:space="preserve">Used Pandas API to put the data as time series and tabular format for east timestamp data manipulation and retrieval. Worked on statistical analysis by processing of collected data and Data Visualization using </w:t>
      </w:r>
      <w:r w:rsidRPr="00853AB9">
        <w:rPr>
          <w:rFonts w:ascii="Arial" w:hAnsi="Arial" w:cs="Arial"/>
          <w:b/>
          <w:bCs/>
          <w:color w:val="000000"/>
          <w:sz w:val="20"/>
          <w:szCs w:val="20"/>
        </w:rPr>
        <w:t>Python Pandas, Matplotlib, SciPy and NumPy packages.</w:t>
      </w:r>
    </w:p>
    <w:p w:rsidR="00B27EE5" w:rsidRPr="00853AB9" w:rsidRDefault="00B27EE5"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Documented the business requirements and framing the business logic for the ETL process. Designed and documented the error-handling strategy in the ETL load process. Prepared the complete ETL specification document for all the ETL flows.</w:t>
      </w:r>
    </w:p>
    <w:p w:rsidR="00B27EE5" w:rsidRPr="00853AB9" w:rsidRDefault="00B27EE5"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 xml:space="preserve">Developed the ETL detail design documents for each target tables (Fact and dimension tables). Created primary objects (tables, views, indexes) required for the application Designing </w:t>
      </w:r>
      <w:r w:rsidRPr="00853AB9">
        <w:rPr>
          <w:rFonts w:ascii="Arial" w:hAnsi="Arial" w:cs="Arial"/>
          <w:b/>
          <w:bCs/>
          <w:color w:val="000000"/>
          <w:sz w:val="20"/>
          <w:szCs w:val="20"/>
        </w:rPr>
        <w:t>ETL</w:t>
      </w:r>
      <w:r w:rsidRPr="00853AB9">
        <w:rPr>
          <w:rFonts w:ascii="Arial" w:hAnsi="Arial" w:cs="Arial"/>
          <w:color w:val="000000"/>
          <w:sz w:val="20"/>
          <w:szCs w:val="20"/>
        </w:rPr>
        <w:t xml:space="preserve"> jobs. Used Informatica as an ETL tool.</w:t>
      </w:r>
    </w:p>
    <w:p w:rsidR="00B27EE5" w:rsidRPr="00853AB9" w:rsidRDefault="00B27EE5"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Created real-time dashboard for Executives, utilizing Logstash, graphite, Elastic Search, Kibana &amp; Redis.</w:t>
      </w:r>
    </w:p>
    <w:p w:rsidR="00B27EE5" w:rsidRPr="00853AB9" w:rsidRDefault="00B27EE5"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 xml:space="preserve">Configured management tools like </w:t>
      </w:r>
      <w:r w:rsidRPr="00853AB9">
        <w:rPr>
          <w:rFonts w:ascii="Arial" w:hAnsi="Arial" w:cs="Arial"/>
          <w:b/>
          <w:bCs/>
          <w:color w:val="000000"/>
          <w:sz w:val="20"/>
          <w:szCs w:val="20"/>
        </w:rPr>
        <w:t>PUPPET and ANSIBLE jQuery and AJAX</w:t>
      </w:r>
      <w:r w:rsidRPr="00853AB9">
        <w:rPr>
          <w:rFonts w:ascii="Arial" w:hAnsi="Arial" w:cs="Arial"/>
          <w:color w:val="000000"/>
          <w:sz w:val="20"/>
          <w:szCs w:val="20"/>
        </w:rPr>
        <w:t xml:space="preserve"> call used for more interactive web pages. Ensured quality versioning with GIT. </w:t>
      </w:r>
    </w:p>
    <w:p w:rsidR="00B27EE5" w:rsidRPr="00853AB9" w:rsidRDefault="00B27EE5"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 xml:space="preserve">Performed continuous integration and automation using </w:t>
      </w:r>
      <w:r w:rsidRPr="00853AB9">
        <w:rPr>
          <w:rFonts w:ascii="Arial" w:hAnsi="Arial" w:cs="Arial"/>
          <w:b/>
          <w:bCs/>
          <w:color w:val="000000"/>
          <w:sz w:val="20"/>
          <w:szCs w:val="20"/>
        </w:rPr>
        <w:t>JENKINS</w:t>
      </w:r>
      <w:r w:rsidRPr="00853AB9">
        <w:rPr>
          <w:rFonts w:ascii="Arial" w:hAnsi="Arial" w:cs="Arial"/>
          <w:color w:val="000000"/>
          <w:sz w:val="20"/>
          <w:szCs w:val="20"/>
        </w:rPr>
        <w:t xml:space="preserve"> &amp; Used JIRA for tracking and Updating Project issue. </w:t>
      </w:r>
    </w:p>
    <w:p w:rsidR="00B27EE5" w:rsidRPr="00853AB9" w:rsidRDefault="00B27EE5"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 xml:space="preserve">Responsible for Configuring </w:t>
      </w:r>
      <w:r w:rsidRPr="00853AB9">
        <w:rPr>
          <w:rFonts w:ascii="Arial" w:hAnsi="Arial" w:cs="Arial"/>
          <w:b/>
          <w:bCs/>
          <w:color w:val="000000"/>
          <w:sz w:val="20"/>
          <w:szCs w:val="20"/>
        </w:rPr>
        <w:t>Kafka</w:t>
      </w:r>
      <w:r w:rsidRPr="00853AB9">
        <w:rPr>
          <w:rFonts w:ascii="Arial" w:hAnsi="Arial" w:cs="Arial"/>
          <w:color w:val="000000"/>
          <w:sz w:val="20"/>
          <w:szCs w:val="20"/>
        </w:rPr>
        <w:t xml:space="preserve"> Consumer and Producer metrics to visualize the Kafka System performance and monitoring.</w:t>
      </w:r>
    </w:p>
    <w:p w:rsidR="00B27EE5" w:rsidRPr="00853AB9" w:rsidRDefault="00B27EE5"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Analyzed the SQL scripts and designed it by using PySpark SQL for faster performance. Worked on data processing and transformations and actions in spark by using PySpark language.</w:t>
      </w:r>
    </w:p>
    <w:p w:rsidR="00B27EE5" w:rsidRPr="00853AB9" w:rsidRDefault="00B27EE5"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 xml:space="preserve">Developed a fully automated continuous integration system using Git, Jenkins, MySQL, and custom tools developed in Python and Bash. </w:t>
      </w:r>
    </w:p>
    <w:p w:rsidR="00B27EE5" w:rsidRPr="00853AB9" w:rsidRDefault="00B27EE5"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 xml:space="preserve">Implemented the MVC architecture using Apache Struts Framework &amp; Experience in Python open stack API's. </w:t>
      </w:r>
    </w:p>
    <w:p w:rsidR="00B27EE5" w:rsidRPr="00853AB9" w:rsidRDefault="00B27EE5"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Worked with Rational ClearCase to provide sophisticated version control, workspace management and parallel development support.</w:t>
      </w:r>
    </w:p>
    <w:p w:rsidR="00B27EE5" w:rsidRPr="00853AB9" w:rsidRDefault="00B27EE5"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 xml:space="preserve">Developed PySpark programs and created the data frames and worked on transformations. </w:t>
      </w:r>
    </w:p>
    <w:p w:rsidR="00B27EE5" w:rsidRPr="00853AB9" w:rsidRDefault="00B27EE5"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Implemented Docker containers to create images of the applications and dynamically provision slaves to Jenkins CI/CD pipelines. Designed process-oriented UNIX script and ET</w:t>
      </w:r>
      <w:r w:rsidR="00853AB9">
        <w:rPr>
          <w:rFonts w:ascii="Arial" w:hAnsi="Arial" w:cs="Arial"/>
          <w:color w:val="000000"/>
          <w:sz w:val="20"/>
          <w:szCs w:val="20"/>
        </w:rPr>
        <w:t>L</w:t>
      </w:r>
      <w:r w:rsidRPr="00853AB9">
        <w:rPr>
          <w:rFonts w:ascii="Arial" w:hAnsi="Arial" w:cs="Arial"/>
          <w:color w:val="000000"/>
          <w:sz w:val="20"/>
          <w:szCs w:val="20"/>
        </w:rPr>
        <w:t xml:space="preserve"> processes for loading data into Datawarehouse.</w:t>
      </w:r>
    </w:p>
    <w:p w:rsidR="00B27EE5" w:rsidRDefault="00B27EE5"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 xml:space="preserve">Created Restful APIs to integrate and enhance functionalities of the application. Also Utilized Restful API in communicating with third parties. </w:t>
      </w:r>
    </w:p>
    <w:p w:rsidR="00853AB9" w:rsidRPr="005176A8" w:rsidRDefault="00853AB9" w:rsidP="00853AB9">
      <w:pPr>
        <w:spacing w:before="0" w:after="0"/>
        <w:ind w:left="360" w:right="540"/>
        <w:contextualSpacing/>
        <w:jc w:val="both"/>
        <w:rPr>
          <w:rFonts w:ascii="Arial" w:hAnsi="Arial" w:cs="Arial"/>
          <w:color w:val="000000"/>
          <w:sz w:val="20"/>
          <w:szCs w:val="20"/>
        </w:rPr>
      </w:pPr>
      <w:r w:rsidRPr="005176A8">
        <w:rPr>
          <w:rFonts w:ascii="Arial" w:hAnsi="Arial" w:cs="Arial"/>
          <w:b/>
          <w:color w:val="000000"/>
          <w:sz w:val="20"/>
          <w:szCs w:val="20"/>
        </w:rPr>
        <w:t xml:space="preserve">Environment: </w:t>
      </w:r>
      <w:r w:rsidRPr="005176A8">
        <w:rPr>
          <w:rFonts w:ascii="Arial" w:hAnsi="Arial" w:cs="Arial"/>
          <w:color w:val="000000"/>
          <w:sz w:val="20"/>
          <w:szCs w:val="20"/>
        </w:rPr>
        <w:t xml:space="preserve">Python, Django, </w:t>
      </w:r>
      <w:r>
        <w:rPr>
          <w:rFonts w:ascii="Arial" w:hAnsi="Arial" w:cs="Arial"/>
          <w:color w:val="000000"/>
          <w:sz w:val="20"/>
          <w:szCs w:val="20"/>
        </w:rPr>
        <w:t>ETL</w:t>
      </w:r>
      <w:r w:rsidRPr="005176A8">
        <w:rPr>
          <w:rFonts w:ascii="Arial" w:hAnsi="Arial" w:cs="Arial"/>
          <w:color w:val="000000"/>
          <w:sz w:val="20"/>
          <w:szCs w:val="20"/>
        </w:rPr>
        <w:t xml:space="preserve">, JQuery, JSON, JavaScript, PostgreSQL, T-SQL, MongoDB, SoapUI, </w:t>
      </w:r>
      <w:r>
        <w:rPr>
          <w:rFonts w:ascii="Arial" w:hAnsi="Arial" w:cs="Arial"/>
          <w:color w:val="000000"/>
          <w:sz w:val="20"/>
          <w:szCs w:val="20"/>
        </w:rPr>
        <w:t>PUPPET</w:t>
      </w:r>
      <w:r w:rsidRPr="005176A8">
        <w:rPr>
          <w:rFonts w:ascii="Arial" w:hAnsi="Arial" w:cs="Arial"/>
          <w:color w:val="000000"/>
          <w:sz w:val="20"/>
          <w:szCs w:val="20"/>
        </w:rPr>
        <w:t>, Oracle 11g/10i, Ansible, MySQL, Amazon AWS S3, JIRA.</w:t>
      </w:r>
    </w:p>
    <w:p w:rsidR="00853AB9" w:rsidRDefault="00853AB9" w:rsidP="00853AB9">
      <w:pPr>
        <w:pStyle w:val="ListParagraph"/>
        <w:numPr>
          <w:ilvl w:val="0"/>
          <w:numId w:val="0"/>
        </w:numPr>
        <w:tabs>
          <w:tab w:val="clear" w:pos="9360"/>
          <w:tab w:val="left" w:pos="360"/>
        </w:tabs>
        <w:suppressAutoHyphens/>
        <w:spacing w:before="0" w:after="0"/>
        <w:ind w:left="360" w:right="540" w:hanging="360"/>
        <w:contextualSpacing/>
        <w:jc w:val="both"/>
        <w:rPr>
          <w:rFonts w:ascii="Arial" w:hAnsi="Arial" w:cs="Arial"/>
          <w:color w:val="000000"/>
          <w:sz w:val="20"/>
          <w:szCs w:val="20"/>
        </w:rPr>
      </w:pPr>
    </w:p>
    <w:p w:rsidR="00853AB9" w:rsidRPr="005176A8" w:rsidRDefault="00853AB9" w:rsidP="00853AB9">
      <w:pPr>
        <w:tabs>
          <w:tab w:val="clear" w:pos="9360"/>
          <w:tab w:val="right" w:pos="10260"/>
        </w:tabs>
        <w:spacing w:before="0" w:after="0"/>
        <w:ind w:right="540"/>
        <w:contextualSpacing/>
        <w:rPr>
          <w:rFonts w:ascii="Arial" w:hAnsi="Arial" w:cs="Arial"/>
          <w:b/>
          <w:iCs/>
          <w:position w:val="1"/>
          <w:sz w:val="20"/>
          <w:szCs w:val="20"/>
        </w:rPr>
      </w:pPr>
      <w:r w:rsidRPr="005176A8">
        <w:rPr>
          <w:rFonts w:ascii="Arial" w:hAnsi="Arial" w:cs="Arial"/>
          <w:b/>
          <w:color w:val="000000"/>
          <w:sz w:val="20"/>
          <w:szCs w:val="20"/>
        </w:rPr>
        <w:t xml:space="preserve">Client: </w:t>
      </w:r>
      <w:r>
        <w:rPr>
          <w:rFonts w:ascii="Arial" w:hAnsi="Arial" w:cs="Arial"/>
          <w:b/>
          <w:iCs/>
          <w:position w:val="1"/>
          <w:sz w:val="20"/>
          <w:szCs w:val="20"/>
        </w:rPr>
        <w:t>Kaiser Permanente, Pleasanton CA</w:t>
      </w:r>
      <w:r w:rsidRPr="005176A8">
        <w:rPr>
          <w:rFonts w:ascii="Arial" w:hAnsi="Arial" w:cs="Arial"/>
          <w:b/>
          <w:iCs/>
          <w:position w:val="1"/>
          <w:sz w:val="20"/>
          <w:szCs w:val="20"/>
        </w:rPr>
        <w:tab/>
      </w:r>
      <w:r>
        <w:rPr>
          <w:rFonts w:ascii="Arial" w:hAnsi="Arial" w:cs="Arial"/>
          <w:b/>
          <w:iCs/>
          <w:position w:val="1"/>
          <w:sz w:val="20"/>
          <w:szCs w:val="20"/>
        </w:rPr>
        <w:t xml:space="preserve"> </w:t>
      </w:r>
      <w:r w:rsidR="003053D5">
        <w:rPr>
          <w:rFonts w:ascii="Arial" w:hAnsi="Arial" w:cs="Arial"/>
          <w:b/>
          <w:iCs/>
          <w:position w:val="1"/>
          <w:sz w:val="20"/>
          <w:szCs w:val="20"/>
        </w:rPr>
        <w:t>May</w:t>
      </w:r>
      <w:r w:rsidRPr="005176A8">
        <w:rPr>
          <w:rFonts w:ascii="Arial" w:hAnsi="Arial" w:cs="Arial"/>
          <w:b/>
          <w:iCs/>
          <w:position w:val="1"/>
          <w:sz w:val="20"/>
          <w:szCs w:val="20"/>
        </w:rPr>
        <w:t xml:space="preserve"> 201</w:t>
      </w:r>
      <w:r w:rsidR="003053D5">
        <w:rPr>
          <w:rFonts w:ascii="Arial" w:hAnsi="Arial" w:cs="Arial"/>
          <w:b/>
          <w:iCs/>
          <w:position w:val="1"/>
          <w:sz w:val="20"/>
          <w:szCs w:val="20"/>
        </w:rPr>
        <w:t>4</w:t>
      </w:r>
      <w:r w:rsidRPr="005176A8">
        <w:rPr>
          <w:rFonts w:ascii="Arial" w:hAnsi="Arial" w:cs="Arial"/>
          <w:b/>
          <w:iCs/>
          <w:position w:val="1"/>
          <w:sz w:val="20"/>
          <w:szCs w:val="20"/>
        </w:rPr>
        <w:t xml:space="preserve"> - </w:t>
      </w:r>
      <w:r w:rsidR="003053D5">
        <w:rPr>
          <w:rFonts w:ascii="Arial" w:hAnsi="Arial" w:cs="Arial"/>
          <w:b/>
          <w:iCs/>
          <w:position w:val="1"/>
          <w:sz w:val="20"/>
          <w:szCs w:val="20"/>
        </w:rPr>
        <w:t>Feb</w:t>
      </w:r>
      <w:r w:rsidRPr="005176A8">
        <w:rPr>
          <w:rFonts w:ascii="Arial" w:hAnsi="Arial" w:cs="Arial"/>
          <w:b/>
          <w:iCs/>
          <w:position w:val="1"/>
          <w:sz w:val="20"/>
          <w:szCs w:val="20"/>
        </w:rPr>
        <w:t xml:space="preserve"> 201</w:t>
      </w:r>
      <w:r w:rsidR="003053D5">
        <w:rPr>
          <w:rFonts w:ascii="Arial" w:hAnsi="Arial" w:cs="Arial"/>
          <w:b/>
          <w:iCs/>
          <w:position w:val="1"/>
          <w:sz w:val="20"/>
          <w:szCs w:val="20"/>
        </w:rPr>
        <w:t>7</w:t>
      </w:r>
    </w:p>
    <w:p w:rsidR="00853AB9" w:rsidRPr="005176A8" w:rsidRDefault="00853AB9" w:rsidP="00853AB9">
      <w:pPr>
        <w:spacing w:before="0" w:after="0"/>
        <w:ind w:right="540"/>
        <w:contextualSpacing/>
        <w:rPr>
          <w:rFonts w:ascii="Arial" w:hAnsi="Arial" w:cs="Arial"/>
          <w:color w:val="000000"/>
          <w:sz w:val="20"/>
          <w:szCs w:val="20"/>
        </w:rPr>
      </w:pPr>
      <w:r w:rsidRPr="005176A8">
        <w:rPr>
          <w:rFonts w:ascii="Arial" w:hAnsi="Arial" w:cs="Arial"/>
          <w:b/>
          <w:iCs/>
          <w:position w:val="1"/>
          <w:sz w:val="20"/>
          <w:szCs w:val="20"/>
        </w:rPr>
        <w:t xml:space="preserve">Role: </w:t>
      </w:r>
      <w:r w:rsidR="003053D5">
        <w:rPr>
          <w:rFonts w:ascii="Arial" w:hAnsi="Arial" w:cs="Arial"/>
          <w:b/>
          <w:iCs/>
          <w:position w:val="1"/>
          <w:sz w:val="20"/>
          <w:szCs w:val="20"/>
        </w:rPr>
        <w:t>Sr.</w:t>
      </w:r>
      <w:r w:rsidRPr="005176A8">
        <w:rPr>
          <w:rFonts w:ascii="Arial" w:hAnsi="Arial" w:cs="Arial"/>
          <w:b/>
          <w:iCs/>
          <w:position w:val="1"/>
          <w:sz w:val="20"/>
          <w:szCs w:val="20"/>
        </w:rPr>
        <w:t>Python Developer</w:t>
      </w:r>
      <w:r w:rsidRPr="005176A8">
        <w:rPr>
          <w:rFonts w:ascii="Arial" w:hAnsi="Arial" w:cs="Arial"/>
          <w:color w:val="000000"/>
          <w:sz w:val="20"/>
          <w:szCs w:val="20"/>
        </w:rPr>
        <w:t xml:space="preserve">        </w:t>
      </w:r>
    </w:p>
    <w:p w:rsidR="00853AB9" w:rsidRDefault="00853AB9" w:rsidP="00853AB9">
      <w:pPr>
        <w:spacing w:before="0" w:after="0"/>
        <w:ind w:right="540"/>
        <w:contextualSpacing/>
        <w:rPr>
          <w:rFonts w:ascii="Arial" w:hAnsi="Arial" w:cs="Arial"/>
          <w:b/>
          <w:color w:val="000000"/>
          <w:sz w:val="20"/>
          <w:szCs w:val="20"/>
        </w:rPr>
      </w:pPr>
      <w:r w:rsidRPr="005176A8">
        <w:rPr>
          <w:rFonts w:ascii="Arial" w:hAnsi="Arial" w:cs="Arial"/>
          <w:b/>
          <w:color w:val="000000"/>
          <w:sz w:val="20"/>
          <w:szCs w:val="20"/>
        </w:rPr>
        <w:t>Responsibilities:</w:t>
      </w:r>
    </w:p>
    <w:p w:rsidR="00853AB9" w:rsidRPr="00853AB9" w:rsidRDefault="00853AB9"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Worked independently and collaboratively throughout the complete analytics project lifecycle in- clouding data</w:t>
      </w:r>
    </w:p>
    <w:p w:rsidR="00853AB9" w:rsidRPr="00853AB9" w:rsidRDefault="00853AB9" w:rsidP="00853AB9">
      <w:pPr>
        <w:pStyle w:val="ListParagraph"/>
        <w:numPr>
          <w:ilvl w:val="0"/>
          <w:numId w:val="0"/>
        </w:numPr>
        <w:tabs>
          <w:tab w:val="clear" w:pos="9360"/>
          <w:tab w:val="left" w:pos="360"/>
        </w:tabs>
        <w:suppressAutoHyphens/>
        <w:spacing w:before="0" w:after="0"/>
        <w:ind w:left="360" w:right="540"/>
        <w:contextualSpacing/>
        <w:jc w:val="both"/>
        <w:rPr>
          <w:rFonts w:ascii="Arial" w:hAnsi="Arial" w:cs="Arial"/>
          <w:color w:val="000000"/>
          <w:sz w:val="20"/>
          <w:szCs w:val="20"/>
        </w:rPr>
      </w:pPr>
      <w:r w:rsidRPr="00853AB9">
        <w:rPr>
          <w:rFonts w:ascii="Arial" w:hAnsi="Arial" w:cs="Arial"/>
          <w:color w:val="000000"/>
          <w:sz w:val="20"/>
          <w:szCs w:val="20"/>
        </w:rPr>
        <w:t>extraction/preparation, design and implementation of scalable machine learning analysis and solutions, and</w:t>
      </w:r>
    </w:p>
    <w:p w:rsidR="00853AB9" w:rsidRPr="00853AB9" w:rsidRDefault="00853AB9" w:rsidP="00853AB9">
      <w:pPr>
        <w:pStyle w:val="ListParagraph"/>
        <w:numPr>
          <w:ilvl w:val="0"/>
          <w:numId w:val="0"/>
        </w:numPr>
        <w:tabs>
          <w:tab w:val="clear" w:pos="9360"/>
          <w:tab w:val="left" w:pos="360"/>
        </w:tabs>
        <w:suppressAutoHyphens/>
        <w:spacing w:before="0" w:after="0"/>
        <w:ind w:left="360" w:right="540"/>
        <w:contextualSpacing/>
        <w:jc w:val="both"/>
        <w:rPr>
          <w:rFonts w:ascii="Arial" w:hAnsi="Arial" w:cs="Arial"/>
          <w:color w:val="000000"/>
          <w:sz w:val="20"/>
          <w:szCs w:val="20"/>
        </w:rPr>
      </w:pPr>
      <w:r w:rsidRPr="00853AB9">
        <w:rPr>
          <w:rFonts w:ascii="Arial" w:hAnsi="Arial" w:cs="Arial"/>
          <w:color w:val="000000"/>
          <w:sz w:val="20"/>
          <w:szCs w:val="20"/>
        </w:rPr>
        <w:t>documentation of results.</w:t>
      </w:r>
    </w:p>
    <w:p w:rsidR="00853AB9" w:rsidRPr="00853AB9" w:rsidRDefault="00853AB9"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lastRenderedPageBreak/>
        <w:t xml:space="preserve">Developed entire frontend and backend modules using </w:t>
      </w:r>
      <w:r w:rsidRPr="003053D5">
        <w:rPr>
          <w:rFonts w:ascii="Arial" w:hAnsi="Arial" w:cs="Arial"/>
          <w:b/>
          <w:bCs/>
          <w:color w:val="000000"/>
          <w:sz w:val="20"/>
          <w:szCs w:val="20"/>
        </w:rPr>
        <w:t>Python on Django</w:t>
      </w:r>
      <w:r w:rsidRPr="00853AB9">
        <w:rPr>
          <w:rFonts w:ascii="Arial" w:hAnsi="Arial" w:cs="Arial"/>
          <w:color w:val="000000"/>
          <w:sz w:val="20"/>
          <w:szCs w:val="20"/>
        </w:rPr>
        <w:t xml:space="preserve"> Web Framework.</w:t>
      </w:r>
    </w:p>
    <w:p w:rsidR="00853AB9" w:rsidRPr="00853AB9" w:rsidRDefault="00853AB9"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Used Django framework for application development.</w:t>
      </w:r>
    </w:p>
    <w:p w:rsidR="00853AB9" w:rsidRPr="00853AB9" w:rsidRDefault="00853AB9"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 xml:space="preserve">Designed and developed the UI of the website using </w:t>
      </w:r>
      <w:r w:rsidRPr="003053D5">
        <w:rPr>
          <w:rFonts w:ascii="Arial" w:hAnsi="Arial" w:cs="Arial"/>
          <w:b/>
          <w:bCs/>
          <w:color w:val="000000"/>
          <w:sz w:val="20"/>
          <w:szCs w:val="20"/>
        </w:rPr>
        <w:t>HTML, AJAX, CSS and JavaScript</w:t>
      </w:r>
    </w:p>
    <w:p w:rsidR="00853AB9" w:rsidRPr="00853AB9" w:rsidRDefault="00853AB9"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Moved the mappings from development environment to test environment.</w:t>
      </w:r>
    </w:p>
    <w:p w:rsidR="00853AB9" w:rsidRPr="00853AB9" w:rsidRDefault="00853AB9"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 xml:space="preserve">Designed </w:t>
      </w:r>
      <w:r w:rsidRPr="003053D5">
        <w:rPr>
          <w:rFonts w:ascii="Arial" w:hAnsi="Arial" w:cs="Arial"/>
          <w:b/>
          <w:bCs/>
          <w:color w:val="000000"/>
          <w:sz w:val="20"/>
          <w:szCs w:val="20"/>
        </w:rPr>
        <w:t>ETL Process using Informatica</w:t>
      </w:r>
      <w:r w:rsidRPr="00853AB9">
        <w:rPr>
          <w:rFonts w:ascii="Arial" w:hAnsi="Arial" w:cs="Arial"/>
          <w:color w:val="000000"/>
          <w:sz w:val="20"/>
          <w:szCs w:val="20"/>
        </w:rPr>
        <w:t xml:space="preserve"> to load data from Flat Files, and Excel Files to target Oracle Data</w:t>
      </w:r>
    </w:p>
    <w:p w:rsidR="00853AB9" w:rsidRPr="00853AB9" w:rsidRDefault="00853AB9" w:rsidP="00853AB9">
      <w:pPr>
        <w:pStyle w:val="ListParagraph"/>
        <w:numPr>
          <w:ilvl w:val="0"/>
          <w:numId w:val="0"/>
        </w:numPr>
        <w:tabs>
          <w:tab w:val="clear" w:pos="9360"/>
          <w:tab w:val="left" w:pos="360"/>
        </w:tabs>
        <w:suppressAutoHyphens/>
        <w:spacing w:before="0" w:after="0"/>
        <w:ind w:left="360" w:right="540"/>
        <w:contextualSpacing/>
        <w:jc w:val="both"/>
        <w:rPr>
          <w:rFonts w:ascii="Arial" w:hAnsi="Arial" w:cs="Arial"/>
          <w:color w:val="000000"/>
          <w:sz w:val="20"/>
          <w:szCs w:val="20"/>
        </w:rPr>
      </w:pPr>
      <w:r w:rsidRPr="00853AB9">
        <w:rPr>
          <w:rFonts w:ascii="Arial" w:hAnsi="Arial" w:cs="Arial"/>
          <w:color w:val="000000"/>
          <w:sz w:val="20"/>
          <w:szCs w:val="20"/>
        </w:rPr>
        <w:t>Warehouse database.</w:t>
      </w:r>
    </w:p>
    <w:p w:rsidR="00853AB9" w:rsidRPr="00853AB9" w:rsidRDefault="00853AB9"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Interacted with the business community and database administrators to identify the Business requirements</w:t>
      </w:r>
    </w:p>
    <w:p w:rsidR="00853AB9" w:rsidRPr="00853AB9" w:rsidRDefault="00853AB9" w:rsidP="00853AB9">
      <w:pPr>
        <w:pStyle w:val="ListParagraph"/>
        <w:numPr>
          <w:ilvl w:val="0"/>
          <w:numId w:val="0"/>
        </w:numPr>
        <w:tabs>
          <w:tab w:val="clear" w:pos="9360"/>
          <w:tab w:val="left" w:pos="360"/>
        </w:tabs>
        <w:suppressAutoHyphens/>
        <w:spacing w:before="0" w:after="0"/>
        <w:ind w:left="360" w:right="540"/>
        <w:contextualSpacing/>
        <w:jc w:val="both"/>
        <w:rPr>
          <w:rFonts w:ascii="Arial" w:hAnsi="Arial" w:cs="Arial"/>
          <w:color w:val="000000"/>
          <w:sz w:val="20"/>
          <w:szCs w:val="20"/>
        </w:rPr>
      </w:pPr>
      <w:r w:rsidRPr="00853AB9">
        <w:rPr>
          <w:rFonts w:ascii="Arial" w:hAnsi="Arial" w:cs="Arial"/>
          <w:color w:val="000000"/>
          <w:sz w:val="20"/>
          <w:szCs w:val="20"/>
        </w:rPr>
        <w:t>and data realties.</w:t>
      </w:r>
    </w:p>
    <w:p w:rsidR="00853AB9" w:rsidRPr="00853AB9" w:rsidRDefault="00853AB9"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Created various transformations according to the business logic like Source Qualifier, Normalizer, Lookup,</w:t>
      </w:r>
    </w:p>
    <w:p w:rsidR="00853AB9" w:rsidRPr="00853AB9" w:rsidRDefault="00853AB9" w:rsidP="00853AB9">
      <w:pPr>
        <w:pStyle w:val="ListParagraph"/>
        <w:numPr>
          <w:ilvl w:val="0"/>
          <w:numId w:val="0"/>
        </w:numPr>
        <w:tabs>
          <w:tab w:val="clear" w:pos="9360"/>
          <w:tab w:val="left" w:pos="360"/>
        </w:tabs>
        <w:suppressAutoHyphens/>
        <w:spacing w:before="0" w:after="0"/>
        <w:ind w:left="360" w:right="540"/>
        <w:contextualSpacing/>
        <w:jc w:val="both"/>
        <w:rPr>
          <w:rFonts w:ascii="Arial" w:hAnsi="Arial" w:cs="Arial"/>
          <w:color w:val="000000"/>
          <w:sz w:val="20"/>
          <w:szCs w:val="20"/>
        </w:rPr>
      </w:pPr>
      <w:r w:rsidRPr="00853AB9">
        <w:rPr>
          <w:rFonts w:ascii="Arial" w:hAnsi="Arial" w:cs="Arial"/>
          <w:color w:val="000000"/>
          <w:sz w:val="20"/>
          <w:szCs w:val="20"/>
        </w:rPr>
        <w:t>Stored Procedure, Sequence Generator, Router, Filter, Aggregator, Joiner, Expression and Update Strategy.</w:t>
      </w:r>
    </w:p>
    <w:p w:rsidR="00853AB9" w:rsidRPr="00853AB9" w:rsidRDefault="00853AB9"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 xml:space="preserve">Created Informatica mappings using various </w:t>
      </w:r>
      <w:r w:rsidRPr="003053D5">
        <w:rPr>
          <w:rFonts w:ascii="Arial" w:hAnsi="Arial" w:cs="Arial"/>
          <w:b/>
          <w:bCs/>
          <w:color w:val="000000"/>
          <w:sz w:val="20"/>
          <w:szCs w:val="20"/>
        </w:rPr>
        <w:t>Transformations</w:t>
      </w:r>
      <w:r w:rsidRPr="00853AB9">
        <w:rPr>
          <w:rFonts w:ascii="Arial" w:hAnsi="Arial" w:cs="Arial"/>
          <w:color w:val="000000"/>
          <w:sz w:val="20"/>
          <w:szCs w:val="20"/>
        </w:rPr>
        <w:t xml:space="preserve"> like Joiner, Aggregate, Expression, Filter and</w:t>
      </w:r>
    </w:p>
    <w:p w:rsidR="00853AB9" w:rsidRPr="00853AB9" w:rsidRDefault="00853AB9" w:rsidP="00853AB9">
      <w:pPr>
        <w:pStyle w:val="ListParagraph"/>
        <w:numPr>
          <w:ilvl w:val="0"/>
          <w:numId w:val="0"/>
        </w:numPr>
        <w:tabs>
          <w:tab w:val="clear" w:pos="9360"/>
          <w:tab w:val="left" w:pos="360"/>
        </w:tabs>
        <w:suppressAutoHyphens/>
        <w:spacing w:before="0" w:after="0"/>
        <w:ind w:left="360" w:right="540"/>
        <w:contextualSpacing/>
        <w:jc w:val="both"/>
        <w:rPr>
          <w:rFonts w:ascii="Arial" w:hAnsi="Arial" w:cs="Arial"/>
          <w:color w:val="000000"/>
          <w:sz w:val="20"/>
          <w:szCs w:val="20"/>
        </w:rPr>
      </w:pPr>
      <w:r w:rsidRPr="00853AB9">
        <w:rPr>
          <w:rFonts w:ascii="Arial" w:hAnsi="Arial" w:cs="Arial"/>
          <w:color w:val="000000"/>
          <w:sz w:val="20"/>
          <w:szCs w:val="20"/>
        </w:rPr>
        <w:t>Update Strategy.</w:t>
      </w:r>
    </w:p>
    <w:p w:rsidR="00853AB9" w:rsidRPr="00853AB9" w:rsidRDefault="00853AB9"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Pr>
          <w:rFonts w:ascii="Arial" w:hAnsi="Arial" w:cs="Arial"/>
          <w:color w:val="000000"/>
          <w:sz w:val="20"/>
          <w:szCs w:val="20"/>
        </w:rPr>
        <w:t>I</w:t>
      </w:r>
      <w:r w:rsidRPr="00853AB9">
        <w:rPr>
          <w:rFonts w:ascii="Arial" w:hAnsi="Arial" w:cs="Arial"/>
          <w:color w:val="000000"/>
          <w:sz w:val="20"/>
          <w:szCs w:val="20"/>
        </w:rPr>
        <w:t xml:space="preserve">mplemented Apache Airflow for authoring, scheduling and monitoring </w:t>
      </w:r>
      <w:r w:rsidRPr="003053D5">
        <w:rPr>
          <w:rFonts w:ascii="Arial" w:hAnsi="Arial" w:cs="Arial"/>
          <w:b/>
          <w:bCs/>
          <w:color w:val="000000"/>
          <w:sz w:val="20"/>
          <w:szCs w:val="20"/>
        </w:rPr>
        <w:t>Data Pipelines</w:t>
      </w:r>
      <w:r w:rsidRPr="00853AB9">
        <w:rPr>
          <w:rFonts w:ascii="Arial" w:hAnsi="Arial" w:cs="Arial"/>
          <w:color w:val="000000"/>
          <w:sz w:val="20"/>
          <w:szCs w:val="20"/>
        </w:rPr>
        <w:t>.</w:t>
      </w:r>
    </w:p>
    <w:p w:rsidR="00853AB9" w:rsidRPr="00853AB9" w:rsidRDefault="00853AB9"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Created tasks and workflows in the Workflow Manager and monitored the sessions in the Workflow Monitor.</w:t>
      </w:r>
    </w:p>
    <w:p w:rsidR="00853AB9" w:rsidRPr="00853AB9" w:rsidRDefault="00853AB9"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Perform Maintenance, including managing Space, Remove Bad Files, Remove Cache Files and monitoring</w:t>
      </w:r>
    </w:p>
    <w:p w:rsidR="00853AB9" w:rsidRPr="00853AB9" w:rsidRDefault="00853AB9" w:rsidP="00853AB9">
      <w:pPr>
        <w:pStyle w:val="ListParagraph"/>
        <w:numPr>
          <w:ilvl w:val="0"/>
          <w:numId w:val="0"/>
        </w:numPr>
        <w:tabs>
          <w:tab w:val="clear" w:pos="9360"/>
          <w:tab w:val="left" w:pos="360"/>
        </w:tabs>
        <w:suppressAutoHyphens/>
        <w:spacing w:before="0" w:after="0"/>
        <w:ind w:left="360" w:right="540"/>
        <w:contextualSpacing/>
        <w:jc w:val="both"/>
        <w:rPr>
          <w:rFonts w:ascii="Arial" w:hAnsi="Arial" w:cs="Arial"/>
          <w:color w:val="000000"/>
          <w:sz w:val="20"/>
          <w:szCs w:val="20"/>
        </w:rPr>
      </w:pPr>
      <w:r w:rsidRPr="00853AB9">
        <w:rPr>
          <w:rFonts w:ascii="Arial" w:hAnsi="Arial" w:cs="Arial"/>
          <w:color w:val="000000"/>
          <w:sz w:val="20"/>
          <w:szCs w:val="20"/>
        </w:rPr>
        <w:t>services.</w:t>
      </w:r>
    </w:p>
    <w:p w:rsidR="00853AB9" w:rsidRPr="00853AB9" w:rsidRDefault="00853AB9"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 xml:space="preserve">Designed and developed Web services using </w:t>
      </w:r>
      <w:r w:rsidRPr="003053D5">
        <w:rPr>
          <w:rFonts w:ascii="Arial" w:hAnsi="Arial" w:cs="Arial"/>
          <w:b/>
          <w:bCs/>
          <w:color w:val="000000"/>
          <w:sz w:val="20"/>
          <w:szCs w:val="20"/>
        </w:rPr>
        <w:t>XML and jQuery</w:t>
      </w:r>
      <w:r w:rsidRPr="00853AB9">
        <w:rPr>
          <w:rFonts w:ascii="Arial" w:hAnsi="Arial" w:cs="Arial"/>
          <w:color w:val="000000"/>
          <w:sz w:val="20"/>
          <w:szCs w:val="20"/>
        </w:rPr>
        <w:t>.</w:t>
      </w:r>
      <w:r>
        <w:rPr>
          <w:rFonts w:ascii="Arial" w:hAnsi="Arial" w:cs="Arial"/>
          <w:color w:val="000000"/>
          <w:sz w:val="20"/>
          <w:szCs w:val="20"/>
        </w:rPr>
        <w:t xml:space="preserve"> </w:t>
      </w:r>
      <w:r w:rsidRPr="00853AB9">
        <w:rPr>
          <w:rFonts w:ascii="Arial" w:hAnsi="Arial" w:cs="Arial"/>
          <w:color w:val="000000"/>
          <w:sz w:val="20"/>
          <w:szCs w:val="20"/>
        </w:rPr>
        <w:t>Improved performance by using more modularized approach and using more in-built methods.</w:t>
      </w:r>
    </w:p>
    <w:p w:rsidR="00853AB9" w:rsidRPr="003053D5" w:rsidRDefault="00853AB9"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3053D5">
        <w:rPr>
          <w:rFonts w:ascii="Arial" w:hAnsi="Arial" w:cs="Arial"/>
          <w:color w:val="000000"/>
          <w:sz w:val="20"/>
          <w:szCs w:val="20"/>
        </w:rPr>
        <w:t xml:space="preserve">Built various graphs for business decision making using </w:t>
      </w:r>
      <w:r w:rsidRPr="003053D5">
        <w:rPr>
          <w:rFonts w:ascii="Arial" w:hAnsi="Arial" w:cs="Arial"/>
          <w:b/>
          <w:bCs/>
          <w:color w:val="000000"/>
          <w:sz w:val="20"/>
          <w:szCs w:val="20"/>
        </w:rPr>
        <w:t>Python matplotlib library</w:t>
      </w:r>
      <w:r w:rsidRPr="003053D5">
        <w:rPr>
          <w:rFonts w:ascii="Arial" w:hAnsi="Arial" w:cs="Arial"/>
          <w:color w:val="000000"/>
          <w:sz w:val="20"/>
          <w:szCs w:val="20"/>
        </w:rPr>
        <w:t>. Used NumPy for Numerical analysis for Insurance premium.</w:t>
      </w:r>
    </w:p>
    <w:p w:rsidR="00853AB9" w:rsidRPr="003053D5" w:rsidRDefault="00853AB9"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3053D5">
        <w:rPr>
          <w:rFonts w:ascii="Arial" w:hAnsi="Arial" w:cs="Arial"/>
          <w:color w:val="000000"/>
          <w:sz w:val="20"/>
          <w:szCs w:val="20"/>
        </w:rPr>
        <w:t xml:space="preserve">Worked on ETL Migration services by developing and deploying </w:t>
      </w:r>
      <w:r w:rsidRPr="003053D5">
        <w:rPr>
          <w:rFonts w:ascii="Arial" w:hAnsi="Arial" w:cs="Arial"/>
          <w:b/>
          <w:bCs/>
          <w:color w:val="000000"/>
          <w:sz w:val="20"/>
          <w:szCs w:val="20"/>
        </w:rPr>
        <w:t>AWS Lambda</w:t>
      </w:r>
      <w:r w:rsidRPr="003053D5">
        <w:rPr>
          <w:rFonts w:ascii="Arial" w:hAnsi="Arial" w:cs="Arial"/>
          <w:color w:val="000000"/>
          <w:sz w:val="20"/>
          <w:szCs w:val="20"/>
        </w:rPr>
        <w:t xml:space="preserve"> functions for generating a</w:t>
      </w:r>
      <w:r w:rsidR="003053D5">
        <w:rPr>
          <w:rFonts w:ascii="Arial" w:hAnsi="Arial" w:cs="Arial"/>
          <w:color w:val="000000"/>
          <w:sz w:val="20"/>
          <w:szCs w:val="20"/>
        </w:rPr>
        <w:t xml:space="preserve"> </w:t>
      </w:r>
      <w:r w:rsidRPr="003053D5">
        <w:rPr>
          <w:rFonts w:ascii="Arial" w:hAnsi="Arial" w:cs="Arial"/>
          <w:color w:val="000000"/>
          <w:sz w:val="20"/>
          <w:szCs w:val="20"/>
        </w:rPr>
        <w:t>serverless data pipeline which can be written to Glue Catalog and can be queried from Athena.</w:t>
      </w:r>
    </w:p>
    <w:p w:rsidR="00853AB9" w:rsidRPr="00853AB9" w:rsidRDefault="00853AB9"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Created data pipelines for different events to load the data from DynamoDB to AWS S3 bucket and then into</w:t>
      </w:r>
    </w:p>
    <w:p w:rsidR="00853AB9" w:rsidRDefault="00853AB9" w:rsidP="003053D5">
      <w:pPr>
        <w:pStyle w:val="ListParagraph"/>
        <w:numPr>
          <w:ilvl w:val="0"/>
          <w:numId w:val="0"/>
        </w:numPr>
        <w:tabs>
          <w:tab w:val="clear" w:pos="9360"/>
          <w:tab w:val="left" w:pos="360"/>
        </w:tabs>
        <w:suppressAutoHyphens/>
        <w:spacing w:before="0" w:after="0"/>
        <w:ind w:left="360" w:right="540"/>
        <w:contextualSpacing/>
        <w:jc w:val="both"/>
        <w:rPr>
          <w:rFonts w:ascii="Arial" w:hAnsi="Arial" w:cs="Arial"/>
          <w:color w:val="000000"/>
          <w:sz w:val="20"/>
          <w:szCs w:val="20"/>
        </w:rPr>
      </w:pPr>
      <w:r w:rsidRPr="00853AB9">
        <w:rPr>
          <w:rFonts w:ascii="Arial" w:hAnsi="Arial" w:cs="Arial"/>
          <w:color w:val="000000"/>
          <w:sz w:val="20"/>
          <w:szCs w:val="20"/>
        </w:rPr>
        <w:t>HDFS location</w:t>
      </w:r>
    </w:p>
    <w:p w:rsidR="003053D5" w:rsidRDefault="003053D5" w:rsidP="003053D5">
      <w:pPr>
        <w:spacing w:before="0" w:after="0"/>
        <w:ind w:left="360" w:right="540"/>
        <w:contextualSpacing/>
        <w:jc w:val="both"/>
        <w:rPr>
          <w:rFonts w:ascii="Arial" w:hAnsi="Arial" w:cs="Arial"/>
          <w:color w:val="000000"/>
          <w:sz w:val="20"/>
          <w:szCs w:val="20"/>
        </w:rPr>
      </w:pPr>
      <w:r w:rsidRPr="005176A8">
        <w:rPr>
          <w:rFonts w:ascii="Arial" w:hAnsi="Arial" w:cs="Arial"/>
          <w:b/>
          <w:color w:val="000000"/>
          <w:sz w:val="20"/>
          <w:szCs w:val="20"/>
        </w:rPr>
        <w:t xml:space="preserve">Environment: </w:t>
      </w:r>
      <w:r w:rsidRPr="005176A8">
        <w:rPr>
          <w:rFonts w:ascii="Arial" w:hAnsi="Arial" w:cs="Arial"/>
          <w:color w:val="000000"/>
          <w:sz w:val="20"/>
          <w:szCs w:val="20"/>
        </w:rPr>
        <w:t xml:space="preserve">Python, Django, </w:t>
      </w:r>
      <w:r>
        <w:rPr>
          <w:rFonts w:ascii="Arial" w:hAnsi="Arial" w:cs="Arial"/>
          <w:color w:val="000000"/>
          <w:sz w:val="20"/>
          <w:szCs w:val="20"/>
        </w:rPr>
        <w:t>ETL</w:t>
      </w:r>
      <w:r w:rsidRPr="005176A8">
        <w:rPr>
          <w:rFonts w:ascii="Arial" w:hAnsi="Arial" w:cs="Arial"/>
          <w:color w:val="000000"/>
          <w:sz w:val="20"/>
          <w:szCs w:val="20"/>
        </w:rPr>
        <w:t>, JQuery, JSON, JavaScript, PostgreSQL, T-SQL, MongoDB, SoapUI, Oracle 11g/10i, MySQL, Amazon AWS S3, JIRA</w:t>
      </w:r>
      <w:r>
        <w:rPr>
          <w:rFonts w:ascii="Arial" w:hAnsi="Arial" w:cs="Arial"/>
          <w:color w:val="000000"/>
          <w:sz w:val="20"/>
          <w:szCs w:val="20"/>
        </w:rPr>
        <w:t>.</w:t>
      </w:r>
    </w:p>
    <w:p w:rsidR="003053D5" w:rsidRPr="005176A8" w:rsidRDefault="003053D5" w:rsidP="003053D5">
      <w:pPr>
        <w:spacing w:before="0" w:after="0"/>
        <w:ind w:left="360" w:right="540"/>
        <w:contextualSpacing/>
        <w:jc w:val="both"/>
        <w:rPr>
          <w:rFonts w:ascii="Arial" w:hAnsi="Arial" w:cs="Arial"/>
          <w:color w:val="000000"/>
          <w:sz w:val="20"/>
          <w:szCs w:val="20"/>
        </w:rPr>
      </w:pPr>
    </w:p>
    <w:p w:rsidR="003053D5" w:rsidRPr="005176A8" w:rsidRDefault="003053D5" w:rsidP="003053D5">
      <w:pPr>
        <w:tabs>
          <w:tab w:val="clear" w:pos="9360"/>
          <w:tab w:val="right" w:pos="10260"/>
        </w:tabs>
        <w:spacing w:before="0" w:after="0"/>
        <w:ind w:right="540"/>
        <w:contextualSpacing/>
        <w:rPr>
          <w:rFonts w:ascii="Arial" w:hAnsi="Arial" w:cs="Arial"/>
          <w:b/>
          <w:iCs/>
          <w:position w:val="1"/>
          <w:sz w:val="20"/>
          <w:szCs w:val="20"/>
        </w:rPr>
      </w:pPr>
      <w:r w:rsidRPr="005176A8">
        <w:rPr>
          <w:rFonts w:ascii="Arial" w:hAnsi="Arial" w:cs="Arial"/>
          <w:b/>
          <w:color w:val="000000"/>
          <w:sz w:val="20"/>
          <w:szCs w:val="20"/>
        </w:rPr>
        <w:t xml:space="preserve">Client: </w:t>
      </w:r>
      <w:r>
        <w:rPr>
          <w:rFonts w:ascii="Arial" w:hAnsi="Arial" w:cs="Arial"/>
          <w:b/>
          <w:iCs/>
          <w:position w:val="1"/>
          <w:sz w:val="20"/>
          <w:szCs w:val="20"/>
        </w:rPr>
        <w:t>Aeropostale Inc, Lyndhurst NJ</w:t>
      </w:r>
      <w:r w:rsidRPr="005176A8">
        <w:rPr>
          <w:rFonts w:ascii="Arial" w:hAnsi="Arial" w:cs="Arial"/>
          <w:b/>
          <w:iCs/>
          <w:position w:val="1"/>
          <w:sz w:val="20"/>
          <w:szCs w:val="20"/>
        </w:rPr>
        <w:tab/>
      </w:r>
      <w:r>
        <w:rPr>
          <w:rFonts w:ascii="Arial" w:hAnsi="Arial" w:cs="Arial"/>
          <w:b/>
          <w:iCs/>
          <w:position w:val="1"/>
          <w:sz w:val="20"/>
          <w:szCs w:val="20"/>
        </w:rPr>
        <w:t xml:space="preserve"> Jun</w:t>
      </w:r>
      <w:r w:rsidRPr="005176A8">
        <w:rPr>
          <w:rFonts w:ascii="Arial" w:hAnsi="Arial" w:cs="Arial"/>
          <w:b/>
          <w:iCs/>
          <w:position w:val="1"/>
          <w:sz w:val="20"/>
          <w:szCs w:val="20"/>
        </w:rPr>
        <w:t xml:space="preserve"> 201</w:t>
      </w:r>
      <w:r>
        <w:rPr>
          <w:rFonts w:ascii="Arial" w:hAnsi="Arial" w:cs="Arial"/>
          <w:b/>
          <w:iCs/>
          <w:position w:val="1"/>
          <w:sz w:val="20"/>
          <w:szCs w:val="20"/>
        </w:rPr>
        <w:t>2</w:t>
      </w:r>
      <w:r w:rsidRPr="005176A8">
        <w:rPr>
          <w:rFonts w:ascii="Arial" w:hAnsi="Arial" w:cs="Arial"/>
          <w:b/>
          <w:iCs/>
          <w:position w:val="1"/>
          <w:sz w:val="20"/>
          <w:szCs w:val="20"/>
        </w:rPr>
        <w:t xml:space="preserve"> </w:t>
      </w:r>
      <w:r>
        <w:rPr>
          <w:rFonts w:ascii="Arial" w:hAnsi="Arial" w:cs="Arial"/>
          <w:b/>
          <w:iCs/>
          <w:position w:val="1"/>
          <w:sz w:val="20"/>
          <w:szCs w:val="20"/>
        </w:rPr>
        <w:t>–</w:t>
      </w:r>
      <w:r w:rsidRPr="005176A8">
        <w:rPr>
          <w:rFonts w:ascii="Arial" w:hAnsi="Arial" w:cs="Arial"/>
          <w:b/>
          <w:iCs/>
          <w:position w:val="1"/>
          <w:sz w:val="20"/>
          <w:szCs w:val="20"/>
        </w:rPr>
        <w:t xml:space="preserve"> </w:t>
      </w:r>
      <w:r>
        <w:rPr>
          <w:rFonts w:ascii="Arial" w:hAnsi="Arial" w:cs="Arial"/>
          <w:b/>
          <w:iCs/>
          <w:position w:val="1"/>
          <w:sz w:val="20"/>
          <w:szCs w:val="20"/>
        </w:rPr>
        <w:t xml:space="preserve">Apr </w:t>
      </w:r>
      <w:r w:rsidRPr="005176A8">
        <w:rPr>
          <w:rFonts w:ascii="Arial" w:hAnsi="Arial" w:cs="Arial"/>
          <w:b/>
          <w:iCs/>
          <w:position w:val="1"/>
          <w:sz w:val="20"/>
          <w:szCs w:val="20"/>
        </w:rPr>
        <w:t>201</w:t>
      </w:r>
      <w:r>
        <w:rPr>
          <w:rFonts w:ascii="Arial" w:hAnsi="Arial" w:cs="Arial"/>
          <w:b/>
          <w:iCs/>
          <w:position w:val="1"/>
          <w:sz w:val="20"/>
          <w:szCs w:val="20"/>
        </w:rPr>
        <w:t>4</w:t>
      </w:r>
    </w:p>
    <w:p w:rsidR="003053D5" w:rsidRPr="005176A8" w:rsidRDefault="003053D5" w:rsidP="003053D5">
      <w:pPr>
        <w:spacing w:before="0" w:after="0"/>
        <w:ind w:right="540"/>
        <w:contextualSpacing/>
        <w:rPr>
          <w:rFonts w:ascii="Arial" w:hAnsi="Arial" w:cs="Arial"/>
          <w:color w:val="000000"/>
          <w:sz w:val="20"/>
          <w:szCs w:val="20"/>
        </w:rPr>
      </w:pPr>
      <w:r w:rsidRPr="005176A8">
        <w:rPr>
          <w:rFonts w:ascii="Arial" w:hAnsi="Arial" w:cs="Arial"/>
          <w:b/>
          <w:iCs/>
          <w:position w:val="1"/>
          <w:sz w:val="20"/>
          <w:szCs w:val="20"/>
        </w:rPr>
        <w:t>Role: Python Developer</w:t>
      </w:r>
      <w:r w:rsidRPr="005176A8">
        <w:rPr>
          <w:rFonts w:ascii="Arial" w:hAnsi="Arial" w:cs="Arial"/>
          <w:color w:val="000000"/>
          <w:sz w:val="20"/>
          <w:szCs w:val="20"/>
        </w:rPr>
        <w:t xml:space="preserve">        </w:t>
      </w:r>
    </w:p>
    <w:p w:rsidR="003053D5" w:rsidRDefault="003053D5" w:rsidP="003053D5">
      <w:pPr>
        <w:spacing w:before="0" w:after="0"/>
        <w:ind w:right="540"/>
        <w:contextualSpacing/>
        <w:rPr>
          <w:rFonts w:ascii="Arial" w:hAnsi="Arial" w:cs="Arial"/>
          <w:b/>
          <w:color w:val="000000"/>
          <w:sz w:val="20"/>
          <w:szCs w:val="20"/>
        </w:rPr>
      </w:pPr>
      <w:r w:rsidRPr="005176A8">
        <w:rPr>
          <w:rFonts w:ascii="Arial" w:hAnsi="Arial" w:cs="Arial"/>
          <w:b/>
          <w:color w:val="000000"/>
          <w:sz w:val="20"/>
          <w:szCs w:val="20"/>
        </w:rPr>
        <w:t>Responsibilities:</w:t>
      </w:r>
    </w:p>
    <w:p w:rsidR="00853AB9" w:rsidRPr="00853AB9" w:rsidRDefault="00853AB9"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853AB9">
        <w:rPr>
          <w:rFonts w:ascii="Arial" w:hAnsi="Arial" w:cs="Arial"/>
          <w:color w:val="000000"/>
          <w:sz w:val="20"/>
          <w:szCs w:val="20"/>
        </w:rPr>
        <w:t>Developed Map Reduce/Spark Python modules for machine learning &amp;</w:t>
      </w:r>
      <w:r w:rsidR="003053D5">
        <w:rPr>
          <w:rFonts w:ascii="Arial" w:hAnsi="Arial" w:cs="Arial"/>
          <w:color w:val="000000"/>
          <w:sz w:val="20"/>
          <w:szCs w:val="20"/>
        </w:rPr>
        <w:t xml:space="preserve"> </w:t>
      </w:r>
      <w:r w:rsidRPr="00853AB9">
        <w:rPr>
          <w:rFonts w:ascii="Arial" w:hAnsi="Arial" w:cs="Arial"/>
          <w:color w:val="000000"/>
          <w:sz w:val="20"/>
          <w:szCs w:val="20"/>
        </w:rPr>
        <w:t>amp; predictive analytics in Hadoop on</w:t>
      </w:r>
    </w:p>
    <w:p w:rsidR="00853AB9" w:rsidRPr="00853AB9" w:rsidRDefault="00853AB9" w:rsidP="003053D5">
      <w:pPr>
        <w:pStyle w:val="ListParagraph"/>
        <w:numPr>
          <w:ilvl w:val="0"/>
          <w:numId w:val="0"/>
        </w:numPr>
        <w:tabs>
          <w:tab w:val="clear" w:pos="9360"/>
          <w:tab w:val="left" w:pos="360"/>
        </w:tabs>
        <w:suppressAutoHyphens/>
        <w:spacing w:before="0" w:after="0"/>
        <w:ind w:left="360" w:right="540"/>
        <w:contextualSpacing/>
        <w:jc w:val="both"/>
        <w:rPr>
          <w:rFonts w:ascii="Arial" w:hAnsi="Arial" w:cs="Arial"/>
          <w:color w:val="000000"/>
          <w:sz w:val="20"/>
          <w:szCs w:val="20"/>
        </w:rPr>
      </w:pPr>
      <w:r w:rsidRPr="00853AB9">
        <w:rPr>
          <w:rFonts w:ascii="Arial" w:hAnsi="Arial" w:cs="Arial"/>
          <w:color w:val="000000"/>
          <w:sz w:val="20"/>
          <w:szCs w:val="20"/>
        </w:rPr>
        <w:t>AWS. Implemented a Python-based distributed random forest via Python streaming.</w:t>
      </w:r>
    </w:p>
    <w:p w:rsidR="00853AB9" w:rsidRPr="003053D5" w:rsidRDefault="00853AB9"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3053D5">
        <w:rPr>
          <w:rFonts w:ascii="Arial" w:hAnsi="Arial" w:cs="Arial"/>
          <w:color w:val="000000"/>
          <w:sz w:val="20"/>
          <w:szCs w:val="20"/>
        </w:rPr>
        <w:t>Analyzing and visualizing the data by using Matplotlib and seaborn libraries in Python.</w:t>
      </w:r>
      <w:r w:rsidR="003053D5" w:rsidRPr="003053D5">
        <w:rPr>
          <w:rFonts w:ascii="Arial" w:hAnsi="Arial" w:cs="Arial"/>
          <w:color w:val="000000"/>
          <w:sz w:val="20"/>
          <w:szCs w:val="20"/>
        </w:rPr>
        <w:t xml:space="preserve"> </w:t>
      </w:r>
      <w:r w:rsidRPr="003053D5">
        <w:rPr>
          <w:rFonts w:ascii="Arial" w:hAnsi="Arial" w:cs="Arial"/>
          <w:color w:val="000000"/>
          <w:sz w:val="20"/>
          <w:szCs w:val="20"/>
        </w:rPr>
        <w:t>Processed the Raw data from CSV files in to organized form by applying Data Cleaning techniques using</w:t>
      </w:r>
      <w:r w:rsidR="003053D5" w:rsidRPr="003053D5">
        <w:rPr>
          <w:rFonts w:ascii="Arial" w:hAnsi="Arial" w:cs="Arial"/>
          <w:color w:val="000000"/>
          <w:sz w:val="20"/>
          <w:szCs w:val="20"/>
        </w:rPr>
        <w:t xml:space="preserve"> </w:t>
      </w:r>
      <w:r w:rsidRPr="003053D5">
        <w:rPr>
          <w:rFonts w:ascii="Arial" w:hAnsi="Arial" w:cs="Arial"/>
          <w:color w:val="000000"/>
          <w:sz w:val="20"/>
          <w:szCs w:val="20"/>
        </w:rPr>
        <w:t>Pandas and NumPy.</w:t>
      </w:r>
    </w:p>
    <w:p w:rsidR="00853AB9" w:rsidRPr="005176A8" w:rsidRDefault="00853AB9" w:rsidP="00807E1E">
      <w:pPr>
        <w:pStyle w:val="ListParagraph"/>
        <w:numPr>
          <w:ilvl w:val="0"/>
          <w:numId w:val="8"/>
        </w:numPr>
        <w:tabs>
          <w:tab w:val="clear" w:pos="9360"/>
          <w:tab w:val="left" w:pos="360"/>
        </w:tabs>
        <w:suppressAutoHyphens/>
        <w:spacing w:before="0" w:after="0"/>
        <w:ind w:right="540"/>
        <w:contextualSpacing/>
        <w:jc w:val="both"/>
        <w:rPr>
          <w:rFonts w:ascii="Arial" w:hAnsi="Arial" w:cs="Arial"/>
          <w:color w:val="000000"/>
          <w:sz w:val="20"/>
          <w:szCs w:val="20"/>
        </w:rPr>
      </w:pPr>
      <w:r w:rsidRPr="005176A8">
        <w:rPr>
          <w:rFonts w:ascii="Arial" w:hAnsi="Arial" w:cs="Arial"/>
          <w:color w:val="000000"/>
          <w:sz w:val="20"/>
          <w:szCs w:val="20"/>
        </w:rPr>
        <w:t>Documented the design documents using Class Diagrams and Sequence Diagrams using IBM Rational rose.</w:t>
      </w:r>
    </w:p>
    <w:p w:rsidR="00853AB9" w:rsidRPr="005176A8" w:rsidRDefault="00853AB9" w:rsidP="00807E1E">
      <w:pPr>
        <w:pStyle w:val="NoSpacing"/>
        <w:numPr>
          <w:ilvl w:val="0"/>
          <w:numId w:val="8"/>
        </w:numPr>
        <w:ind w:right="540"/>
        <w:jc w:val="both"/>
        <w:rPr>
          <w:rFonts w:ascii="Arial" w:hAnsi="Arial" w:cs="Arial"/>
          <w:color w:val="000000"/>
          <w:sz w:val="20"/>
          <w:szCs w:val="20"/>
        </w:rPr>
      </w:pPr>
      <w:r w:rsidRPr="005176A8">
        <w:rPr>
          <w:rFonts w:ascii="Arial" w:hAnsi="Arial" w:cs="Arial"/>
          <w:color w:val="000000"/>
          <w:sz w:val="20"/>
          <w:szCs w:val="20"/>
        </w:rPr>
        <w:t xml:space="preserve">Used </w:t>
      </w:r>
      <w:r w:rsidRPr="005176A8">
        <w:rPr>
          <w:rFonts w:ascii="Arial" w:hAnsi="Arial" w:cs="Arial"/>
          <w:b/>
          <w:color w:val="000000"/>
          <w:sz w:val="20"/>
          <w:szCs w:val="20"/>
        </w:rPr>
        <w:t>Python scripts</w:t>
      </w:r>
      <w:r w:rsidRPr="005176A8">
        <w:rPr>
          <w:rFonts w:ascii="Arial" w:hAnsi="Arial" w:cs="Arial"/>
          <w:color w:val="000000"/>
          <w:sz w:val="20"/>
          <w:szCs w:val="20"/>
        </w:rPr>
        <w:t xml:space="preserve"> language on </w:t>
      </w:r>
      <w:r w:rsidRPr="005176A8">
        <w:rPr>
          <w:rFonts w:ascii="Arial" w:hAnsi="Arial" w:cs="Arial"/>
          <w:b/>
          <w:color w:val="000000"/>
          <w:sz w:val="20"/>
          <w:szCs w:val="20"/>
        </w:rPr>
        <w:t>LAMP</w:t>
      </w:r>
      <w:r w:rsidRPr="005176A8">
        <w:rPr>
          <w:rFonts w:ascii="Arial" w:hAnsi="Arial" w:cs="Arial"/>
          <w:color w:val="000000"/>
          <w:sz w:val="20"/>
          <w:szCs w:val="20"/>
        </w:rPr>
        <w:t xml:space="preserve"> Server to develop web-application with </w:t>
      </w:r>
      <w:r w:rsidRPr="005176A8">
        <w:rPr>
          <w:rFonts w:ascii="Arial" w:hAnsi="Arial" w:cs="Arial"/>
          <w:b/>
          <w:color w:val="000000"/>
          <w:sz w:val="20"/>
          <w:szCs w:val="20"/>
        </w:rPr>
        <w:t>MySQL</w:t>
      </w:r>
      <w:r w:rsidRPr="005176A8">
        <w:rPr>
          <w:rFonts w:ascii="Arial" w:hAnsi="Arial" w:cs="Arial"/>
          <w:color w:val="000000"/>
          <w:sz w:val="20"/>
          <w:szCs w:val="20"/>
        </w:rPr>
        <w:t xml:space="preserve"> as the database.</w:t>
      </w:r>
    </w:p>
    <w:p w:rsidR="00853AB9" w:rsidRPr="005176A8" w:rsidRDefault="00853AB9" w:rsidP="00807E1E">
      <w:pPr>
        <w:pStyle w:val="NoSpacing"/>
        <w:numPr>
          <w:ilvl w:val="0"/>
          <w:numId w:val="8"/>
        </w:numPr>
        <w:ind w:right="540"/>
        <w:jc w:val="both"/>
        <w:rPr>
          <w:rFonts w:ascii="Arial" w:hAnsi="Arial" w:cs="Arial"/>
          <w:color w:val="000000"/>
          <w:sz w:val="20"/>
          <w:szCs w:val="20"/>
        </w:rPr>
      </w:pPr>
      <w:r w:rsidRPr="005176A8">
        <w:rPr>
          <w:rFonts w:ascii="Arial" w:hAnsi="Arial" w:cs="Arial"/>
          <w:color w:val="000000"/>
          <w:sz w:val="20"/>
          <w:szCs w:val="20"/>
        </w:rPr>
        <w:t xml:space="preserve">Used Python libraries like beautiful soup, matplotlib, PyTest, Tweepy, urllib2. </w:t>
      </w:r>
    </w:p>
    <w:p w:rsidR="00853AB9" w:rsidRPr="005176A8" w:rsidRDefault="00853AB9" w:rsidP="00807E1E">
      <w:pPr>
        <w:pStyle w:val="NoSpacing"/>
        <w:numPr>
          <w:ilvl w:val="0"/>
          <w:numId w:val="8"/>
        </w:numPr>
        <w:ind w:right="540"/>
        <w:jc w:val="both"/>
        <w:rPr>
          <w:rFonts w:ascii="Arial" w:hAnsi="Arial" w:cs="Arial"/>
          <w:color w:val="000000"/>
          <w:sz w:val="20"/>
          <w:szCs w:val="20"/>
        </w:rPr>
      </w:pPr>
      <w:r w:rsidRPr="005176A8">
        <w:rPr>
          <w:rFonts w:ascii="Arial" w:hAnsi="Arial" w:cs="Arial"/>
          <w:color w:val="000000"/>
          <w:sz w:val="20"/>
          <w:szCs w:val="20"/>
        </w:rPr>
        <w:t xml:space="preserve">Utilized </w:t>
      </w:r>
      <w:r w:rsidRPr="005176A8">
        <w:rPr>
          <w:rFonts w:ascii="Arial" w:hAnsi="Arial" w:cs="Arial"/>
          <w:b/>
          <w:color w:val="000000"/>
          <w:sz w:val="20"/>
          <w:szCs w:val="20"/>
        </w:rPr>
        <w:t>CherryPy</w:t>
      </w:r>
      <w:r w:rsidRPr="005176A8">
        <w:rPr>
          <w:rFonts w:ascii="Arial" w:hAnsi="Arial" w:cs="Arial"/>
          <w:color w:val="000000"/>
          <w:sz w:val="20"/>
          <w:szCs w:val="20"/>
        </w:rPr>
        <w:t xml:space="preserve"> coupled with </w:t>
      </w:r>
      <w:r w:rsidRPr="005176A8">
        <w:rPr>
          <w:rFonts w:ascii="Arial" w:hAnsi="Arial" w:cs="Arial"/>
          <w:b/>
          <w:color w:val="000000"/>
          <w:sz w:val="20"/>
          <w:szCs w:val="20"/>
        </w:rPr>
        <w:t>Nginx</w:t>
      </w:r>
      <w:r w:rsidRPr="005176A8">
        <w:rPr>
          <w:rFonts w:ascii="Arial" w:hAnsi="Arial" w:cs="Arial"/>
          <w:color w:val="000000"/>
          <w:sz w:val="20"/>
          <w:szCs w:val="20"/>
        </w:rPr>
        <w:t xml:space="preserve"> to serve Python </w:t>
      </w:r>
      <w:r w:rsidRPr="005176A8">
        <w:rPr>
          <w:rFonts w:ascii="Arial" w:hAnsi="Arial" w:cs="Arial"/>
          <w:b/>
          <w:color w:val="000000"/>
          <w:sz w:val="20"/>
          <w:szCs w:val="20"/>
        </w:rPr>
        <w:t>WSGI</w:t>
      </w:r>
      <w:r w:rsidRPr="005176A8">
        <w:rPr>
          <w:rFonts w:ascii="Arial" w:hAnsi="Arial" w:cs="Arial"/>
          <w:color w:val="000000"/>
          <w:sz w:val="20"/>
          <w:szCs w:val="20"/>
        </w:rPr>
        <w:t xml:space="preserve"> based applications.</w:t>
      </w:r>
    </w:p>
    <w:p w:rsidR="00853AB9" w:rsidRPr="005176A8" w:rsidRDefault="00853AB9" w:rsidP="00807E1E">
      <w:pPr>
        <w:pStyle w:val="NoSpacing"/>
        <w:numPr>
          <w:ilvl w:val="0"/>
          <w:numId w:val="8"/>
        </w:numPr>
        <w:ind w:right="540"/>
        <w:jc w:val="both"/>
        <w:rPr>
          <w:rFonts w:ascii="Arial" w:hAnsi="Arial" w:cs="Arial"/>
          <w:color w:val="000000"/>
          <w:sz w:val="20"/>
          <w:szCs w:val="20"/>
        </w:rPr>
      </w:pPr>
      <w:r w:rsidRPr="005176A8">
        <w:rPr>
          <w:rFonts w:ascii="Arial" w:hAnsi="Arial" w:cs="Arial"/>
          <w:color w:val="000000"/>
          <w:sz w:val="20"/>
          <w:szCs w:val="20"/>
        </w:rPr>
        <w:t xml:space="preserve">Designed and maintained databases using Python and developed Python based </w:t>
      </w:r>
      <w:r w:rsidRPr="005176A8">
        <w:rPr>
          <w:rFonts w:ascii="Arial" w:hAnsi="Arial" w:cs="Arial"/>
          <w:b/>
          <w:color w:val="000000"/>
          <w:sz w:val="20"/>
          <w:szCs w:val="20"/>
        </w:rPr>
        <w:t>API</w:t>
      </w:r>
      <w:r w:rsidRPr="005176A8">
        <w:rPr>
          <w:rFonts w:ascii="Arial" w:hAnsi="Arial" w:cs="Arial"/>
          <w:color w:val="000000"/>
          <w:sz w:val="20"/>
          <w:szCs w:val="20"/>
        </w:rPr>
        <w:t xml:space="preserve"> (RESTful Web Service) using </w:t>
      </w:r>
      <w:r w:rsidRPr="005176A8">
        <w:rPr>
          <w:rFonts w:ascii="Arial" w:hAnsi="Arial" w:cs="Arial"/>
          <w:b/>
          <w:color w:val="000000"/>
          <w:sz w:val="20"/>
          <w:szCs w:val="20"/>
        </w:rPr>
        <w:t>Flask</w:t>
      </w:r>
      <w:r w:rsidRPr="005176A8">
        <w:rPr>
          <w:rFonts w:ascii="Arial" w:hAnsi="Arial" w:cs="Arial"/>
          <w:color w:val="000000"/>
          <w:sz w:val="20"/>
          <w:szCs w:val="20"/>
        </w:rPr>
        <w:t>-</w:t>
      </w:r>
      <w:r w:rsidRPr="005176A8">
        <w:rPr>
          <w:rFonts w:ascii="Arial" w:hAnsi="Arial" w:cs="Arial"/>
          <w:b/>
          <w:color w:val="000000"/>
          <w:sz w:val="20"/>
          <w:szCs w:val="20"/>
        </w:rPr>
        <w:t>SQLAlchemy</w:t>
      </w:r>
      <w:r w:rsidRPr="005176A8">
        <w:rPr>
          <w:rFonts w:ascii="Arial" w:hAnsi="Arial" w:cs="Arial"/>
          <w:color w:val="000000"/>
          <w:sz w:val="20"/>
          <w:szCs w:val="20"/>
        </w:rPr>
        <w:t xml:space="preserve"> with </w:t>
      </w:r>
      <w:r w:rsidRPr="005176A8">
        <w:rPr>
          <w:rFonts w:ascii="Arial" w:hAnsi="Arial" w:cs="Arial"/>
          <w:b/>
          <w:color w:val="000000"/>
          <w:sz w:val="20"/>
          <w:szCs w:val="20"/>
        </w:rPr>
        <w:t>Oracle database.</w:t>
      </w:r>
      <w:r w:rsidRPr="005176A8">
        <w:rPr>
          <w:rFonts w:ascii="Arial" w:hAnsi="Arial" w:cs="Arial"/>
          <w:color w:val="000000"/>
          <w:sz w:val="20"/>
          <w:szCs w:val="20"/>
        </w:rPr>
        <w:t xml:space="preserve"> </w:t>
      </w:r>
    </w:p>
    <w:p w:rsidR="00853AB9" w:rsidRPr="005176A8" w:rsidRDefault="00853AB9" w:rsidP="00807E1E">
      <w:pPr>
        <w:pStyle w:val="ListParagraph"/>
        <w:numPr>
          <w:ilvl w:val="0"/>
          <w:numId w:val="8"/>
        </w:numPr>
        <w:tabs>
          <w:tab w:val="clear" w:pos="9360"/>
        </w:tabs>
        <w:spacing w:before="0" w:after="0"/>
        <w:ind w:right="540"/>
        <w:contextualSpacing/>
        <w:jc w:val="both"/>
        <w:rPr>
          <w:rFonts w:ascii="Arial" w:eastAsia="Times New Roman" w:hAnsi="Arial" w:cs="Arial"/>
          <w:noProof/>
          <w:color w:val="000000"/>
          <w:sz w:val="20"/>
          <w:szCs w:val="20"/>
        </w:rPr>
      </w:pPr>
      <w:r w:rsidRPr="005176A8">
        <w:rPr>
          <w:rFonts w:ascii="Arial" w:hAnsi="Arial" w:cs="Arial"/>
          <w:color w:val="000000"/>
          <w:sz w:val="20"/>
          <w:szCs w:val="20"/>
          <w:shd w:val="clear" w:color="auto" w:fill="FFFFFF"/>
        </w:rPr>
        <w:t xml:space="preserve">Extensively used </w:t>
      </w:r>
      <w:r w:rsidRPr="005176A8">
        <w:rPr>
          <w:rFonts w:ascii="Arial" w:hAnsi="Arial" w:cs="Arial"/>
          <w:b/>
          <w:bCs/>
          <w:color w:val="000000"/>
          <w:sz w:val="20"/>
          <w:szCs w:val="20"/>
          <w:shd w:val="clear" w:color="auto" w:fill="FFFFFF"/>
        </w:rPr>
        <w:t xml:space="preserve">XML </w:t>
      </w:r>
      <w:r w:rsidRPr="005176A8">
        <w:rPr>
          <w:rFonts w:ascii="Arial" w:hAnsi="Arial" w:cs="Arial"/>
          <w:color w:val="000000"/>
          <w:sz w:val="20"/>
          <w:szCs w:val="20"/>
          <w:shd w:val="clear" w:color="auto" w:fill="FFFFFF"/>
        </w:rPr>
        <w:t xml:space="preserve">and </w:t>
      </w:r>
      <w:r w:rsidRPr="005176A8">
        <w:rPr>
          <w:rFonts w:ascii="Arial" w:hAnsi="Arial" w:cs="Arial"/>
          <w:b/>
          <w:bCs/>
          <w:color w:val="000000"/>
          <w:sz w:val="20"/>
          <w:szCs w:val="20"/>
          <w:shd w:val="clear" w:color="auto" w:fill="FFFFFF"/>
        </w:rPr>
        <w:t>RESTful</w:t>
      </w:r>
      <w:r w:rsidRPr="005176A8">
        <w:rPr>
          <w:rFonts w:ascii="Arial" w:hAnsi="Arial" w:cs="Arial"/>
          <w:color w:val="000000"/>
          <w:sz w:val="20"/>
          <w:szCs w:val="20"/>
          <w:shd w:val="clear" w:color="auto" w:fill="FFFFFF"/>
        </w:rPr>
        <w:t xml:space="preserve"> Web Services to retrieve and send data from different applications.</w:t>
      </w:r>
    </w:p>
    <w:p w:rsidR="00853AB9" w:rsidRPr="005176A8" w:rsidRDefault="00853AB9" w:rsidP="00807E1E">
      <w:pPr>
        <w:pStyle w:val="ListParagraph"/>
        <w:numPr>
          <w:ilvl w:val="0"/>
          <w:numId w:val="8"/>
        </w:numPr>
        <w:tabs>
          <w:tab w:val="clear" w:pos="9360"/>
        </w:tabs>
        <w:spacing w:before="0" w:after="0"/>
        <w:ind w:right="540"/>
        <w:contextualSpacing/>
        <w:jc w:val="both"/>
        <w:rPr>
          <w:rStyle w:val="apple-style-span"/>
          <w:rFonts w:ascii="Arial" w:hAnsi="Arial" w:cs="Arial"/>
          <w:sz w:val="20"/>
          <w:szCs w:val="20"/>
        </w:rPr>
      </w:pPr>
      <w:r w:rsidRPr="005176A8">
        <w:rPr>
          <w:rFonts w:ascii="Arial" w:hAnsi="Arial" w:cs="Arial"/>
          <w:sz w:val="20"/>
          <w:szCs w:val="20"/>
        </w:rPr>
        <w:t xml:space="preserve">Used </w:t>
      </w:r>
      <w:r w:rsidRPr="005176A8">
        <w:rPr>
          <w:rFonts w:ascii="Arial" w:hAnsi="Arial" w:cs="Arial"/>
          <w:b/>
          <w:sz w:val="20"/>
          <w:szCs w:val="20"/>
        </w:rPr>
        <w:t>CVS</w:t>
      </w:r>
      <w:r w:rsidRPr="005176A8">
        <w:rPr>
          <w:rFonts w:ascii="Arial" w:hAnsi="Arial" w:cs="Arial"/>
          <w:sz w:val="20"/>
          <w:szCs w:val="20"/>
        </w:rPr>
        <w:t xml:space="preserve"> as a version control software.</w:t>
      </w:r>
    </w:p>
    <w:p w:rsidR="00853AB9" w:rsidRPr="005176A8" w:rsidRDefault="00853AB9" w:rsidP="00807E1E">
      <w:pPr>
        <w:pStyle w:val="ListParagraph"/>
        <w:widowControl w:val="0"/>
        <w:numPr>
          <w:ilvl w:val="0"/>
          <w:numId w:val="8"/>
        </w:numPr>
        <w:tabs>
          <w:tab w:val="clear" w:pos="9360"/>
          <w:tab w:val="left" w:pos="360"/>
        </w:tabs>
        <w:overflowPunct w:val="0"/>
        <w:autoSpaceDE w:val="0"/>
        <w:autoSpaceDN w:val="0"/>
        <w:adjustRightInd w:val="0"/>
        <w:spacing w:before="0" w:after="0"/>
        <w:ind w:right="540"/>
        <w:contextualSpacing/>
        <w:jc w:val="both"/>
        <w:rPr>
          <w:rFonts w:ascii="Arial" w:eastAsia="Times New Roman" w:hAnsi="Arial" w:cs="Arial"/>
          <w:sz w:val="20"/>
          <w:szCs w:val="20"/>
        </w:rPr>
      </w:pPr>
      <w:r w:rsidRPr="005176A8">
        <w:rPr>
          <w:rFonts w:ascii="Arial" w:hAnsi="Arial" w:cs="Arial"/>
          <w:bCs/>
          <w:sz w:val="20"/>
          <w:szCs w:val="20"/>
          <w:lang w:eastAsia="ar-SA"/>
        </w:rPr>
        <w:t xml:space="preserve">Performed troubleshooting, fixed and deployed many </w:t>
      </w:r>
      <w:r w:rsidRPr="005176A8">
        <w:rPr>
          <w:rFonts w:ascii="Arial" w:hAnsi="Arial" w:cs="Arial"/>
          <w:b/>
          <w:bCs/>
          <w:sz w:val="20"/>
          <w:szCs w:val="20"/>
          <w:lang w:eastAsia="ar-SA"/>
        </w:rPr>
        <w:t>Python</w:t>
      </w:r>
      <w:r w:rsidRPr="005176A8">
        <w:rPr>
          <w:rFonts w:ascii="Arial" w:hAnsi="Arial" w:cs="Arial"/>
          <w:bCs/>
          <w:sz w:val="20"/>
          <w:szCs w:val="20"/>
          <w:lang w:eastAsia="ar-SA"/>
        </w:rPr>
        <w:t xml:space="preserve"> bug fixes of the two main applications that were a main source of data for both customers and internal customer service team.</w:t>
      </w:r>
    </w:p>
    <w:p w:rsidR="00853AB9" w:rsidRPr="005176A8" w:rsidRDefault="00853AB9" w:rsidP="00807E1E">
      <w:pPr>
        <w:pStyle w:val="ListParagraph"/>
        <w:numPr>
          <w:ilvl w:val="0"/>
          <w:numId w:val="8"/>
        </w:numPr>
        <w:tabs>
          <w:tab w:val="clear" w:pos="9360"/>
        </w:tabs>
        <w:spacing w:before="0" w:after="0"/>
        <w:ind w:right="540"/>
        <w:contextualSpacing/>
        <w:jc w:val="both"/>
        <w:textAlignment w:val="baseline"/>
        <w:rPr>
          <w:rFonts w:ascii="Arial" w:eastAsia="Times New Roman" w:hAnsi="Arial" w:cs="Arial"/>
          <w:color w:val="000000"/>
          <w:sz w:val="20"/>
          <w:szCs w:val="20"/>
        </w:rPr>
      </w:pPr>
      <w:r w:rsidRPr="005176A8">
        <w:rPr>
          <w:rFonts w:ascii="Arial" w:eastAsia="Times New Roman" w:hAnsi="Arial" w:cs="Arial"/>
          <w:color w:val="000000"/>
          <w:sz w:val="20"/>
          <w:szCs w:val="20"/>
        </w:rPr>
        <w:t>Involved in optimizing the python program by following best practices with different Data structures that best enhances the performance of application.</w:t>
      </w:r>
    </w:p>
    <w:p w:rsidR="00853AB9" w:rsidRPr="005176A8" w:rsidRDefault="00853AB9" w:rsidP="00807E1E">
      <w:pPr>
        <w:pStyle w:val="NoSpacing"/>
        <w:numPr>
          <w:ilvl w:val="0"/>
          <w:numId w:val="8"/>
        </w:numPr>
        <w:ind w:right="540"/>
        <w:jc w:val="both"/>
        <w:rPr>
          <w:rFonts w:ascii="Arial" w:hAnsi="Arial" w:cs="Arial"/>
          <w:color w:val="000000"/>
          <w:sz w:val="20"/>
          <w:szCs w:val="20"/>
        </w:rPr>
      </w:pPr>
      <w:r w:rsidRPr="005176A8">
        <w:rPr>
          <w:rFonts w:ascii="Arial" w:hAnsi="Arial" w:cs="Arial"/>
          <w:color w:val="000000"/>
          <w:sz w:val="20"/>
          <w:szCs w:val="20"/>
        </w:rPr>
        <w:t xml:space="preserve">Created Several </w:t>
      </w:r>
      <w:r w:rsidRPr="005176A8">
        <w:rPr>
          <w:rFonts w:ascii="Arial" w:hAnsi="Arial" w:cs="Arial"/>
          <w:b/>
          <w:bCs/>
          <w:color w:val="000000"/>
          <w:sz w:val="20"/>
          <w:szCs w:val="20"/>
        </w:rPr>
        <w:t>XML Schemas</w:t>
      </w:r>
      <w:r w:rsidRPr="005176A8">
        <w:rPr>
          <w:rFonts w:ascii="Arial" w:hAnsi="Arial" w:cs="Arial"/>
          <w:color w:val="000000"/>
          <w:sz w:val="20"/>
          <w:szCs w:val="20"/>
        </w:rPr>
        <w:t xml:space="preserve"> and Developed Stored </w:t>
      </w:r>
      <w:r w:rsidRPr="005176A8">
        <w:rPr>
          <w:rFonts w:ascii="Arial" w:hAnsi="Arial" w:cs="Arial"/>
          <w:b/>
          <w:bCs/>
          <w:color w:val="000000"/>
          <w:sz w:val="20"/>
          <w:szCs w:val="20"/>
        </w:rPr>
        <w:t>PL/SQL</w:t>
      </w:r>
      <w:r w:rsidRPr="005176A8">
        <w:rPr>
          <w:rFonts w:ascii="Arial" w:hAnsi="Arial" w:cs="Arial"/>
          <w:color w:val="000000"/>
          <w:sz w:val="20"/>
          <w:szCs w:val="20"/>
        </w:rPr>
        <w:t xml:space="preserve"> Procedures and Packages to automatically create and drop table indexes.</w:t>
      </w:r>
    </w:p>
    <w:p w:rsidR="00853AB9" w:rsidRPr="005176A8" w:rsidRDefault="00853AB9" w:rsidP="00807E1E">
      <w:pPr>
        <w:pStyle w:val="NoSpacing"/>
        <w:numPr>
          <w:ilvl w:val="0"/>
          <w:numId w:val="8"/>
        </w:numPr>
        <w:ind w:right="540"/>
        <w:jc w:val="both"/>
        <w:rPr>
          <w:rFonts w:ascii="Arial" w:hAnsi="Arial" w:cs="Arial"/>
          <w:color w:val="000000"/>
          <w:sz w:val="20"/>
          <w:szCs w:val="20"/>
        </w:rPr>
      </w:pPr>
      <w:r w:rsidRPr="005176A8">
        <w:rPr>
          <w:rFonts w:ascii="Arial" w:hAnsi="Arial" w:cs="Arial"/>
          <w:color w:val="000000"/>
          <w:sz w:val="20"/>
          <w:szCs w:val="20"/>
        </w:rPr>
        <w:t xml:space="preserve">Experience in creating test cases using </w:t>
      </w:r>
      <w:r w:rsidRPr="005176A8">
        <w:rPr>
          <w:rFonts w:ascii="Arial" w:hAnsi="Arial" w:cs="Arial"/>
          <w:b/>
          <w:color w:val="000000"/>
          <w:sz w:val="20"/>
          <w:szCs w:val="20"/>
        </w:rPr>
        <w:t>PyUnit</w:t>
      </w:r>
      <w:r w:rsidRPr="005176A8">
        <w:rPr>
          <w:rFonts w:ascii="Arial" w:hAnsi="Arial" w:cs="Arial"/>
          <w:color w:val="000000"/>
          <w:sz w:val="20"/>
          <w:szCs w:val="20"/>
        </w:rPr>
        <w:t xml:space="preserve"> framework and used fiddler as logging tool to get detailed report of traffic between clients.</w:t>
      </w:r>
    </w:p>
    <w:p w:rsidR="00853AB9" w:rsidRPr="005176A8" w:rsidRDefault="00853AB9" w:rsidP="00807E1E">
      <w:pPr>
        <w:pStyle w:val="NoSpacing"/>
        <w:numPr>
          <w:ilvl w:val="0"/>
          <w:numId w:val="8"/>
        </w:numPr>
        <w:ind w:right="540"/>
        <w:jc w:val="both"/>
        <w:rPr>
          <w:rFonts w:ascii="Arial" w:hAnsi="Arial" w:cs="Arial"/>
          <w:color w:val="000000"/>
          <w:sz w:val="20"/>
          <w:szCs w:val="20"/>
        </w:rPr>
      </w:pPr>
      <w:r w:rsidRPr="005176A8">
        <w:rPr>
          <w:rFonts w:ascii="Arial" w:hAnsi="Arial" w:cs="Arial"/>
          <w:color w:val="000000"/>
          <w:sz w:val="20"/>
          <w:szCs w:val="20"/>
        </w:rPr>
        <w:t xml:space="preserve">Involved in doing </w:t>
      </w:r>
      <w:r w:rsidRPr="005176A8">
        <w:rPr>
          <w:rFonts w:ascii="Arial" w:hAnsi="Arial" w:cs="Arial"/>
          <w:b/>
          <w:color w:val="000000"/>
          <w:sz w:val="20"/>
          <w:szCs w:val="20"/>
        </w:rPr>
        <w:t>AGILE</w:t>
      </w:r>
      <w:r w:rsidRPr="005176A8">
        <w:rPr>
          <w:rFonts w:ascii="Arial" w:hAnsi="Arial" w:cs="Arial"/>
          <w:color w:val="000000"/>
          <w:sz w:val="20"/>
          <w:szCs w:val="20"/>
        </w:rPr>
        <w:t xml:space="preserve"> practices and planning of sprint attending daily agile meetings and </w:t>
      </w:r>
      <w:r w:rsidRPr="005176A8">
        <w:rPr>
          <w:rFonts w:ascii="Arial" w:hAnsi="Arial" w:cs="Arial"/>
          <w:b/>
          <w:color w:val="000000"/>
          <w:sz w:val="20"/>
          <w:szCs w:val="20"/>
        </w:rPr>
        <w:t>SPRINT</w:t>
      </w:r>
      <w:r w:rsidRPr="005176A8">
        <w:rPr>
          <w:rFonts w:ascii="Arial" w:hAnsi="Arial" w:cs="Arial"/>
          <w:color w:val="000000"/>
          <w:sz w:val="20"/>
          <w:szCs w:val="20"/>
        </w:rPr>
        <w:t xml:space="preserve"> meetings to produce quality deliverables within time.</w:t>
      </w:r>
    </w:p>
    <w:p w:rsidR="00CF1B6C" w:rsidRDefault="00853AB9" w:rsidP="003053D5">
      <w:pPr>
        <w:spacing w:before="0" w:after="0"/>
        <w:ind w:right="540"/>
        <w:contextualSpacing/>
        <w:jc w:val="both"/>
        <w:rPr>
          <w:rFonts w:ascii="Arial" w:hAnsi="Arial" w:cs="Arial"/>
          <w:color w:val="000000"/>
          <w:sz w:val="20"/>
          <w:szCs w:val="20"/>
        </w:rPr>
      </w:pPr>
      <w:r w:rsidRPr="005176A8">
        <w:rPr>
          <w:rFonts w:ascii="Arial" w:hAnsi="Arial" w:cs="Arial"/>
          <w:b/>
          <w:color w:val="000000"/>
          <w:sz w:val="20"/>
          <w:szCs w:val="20"/>
        </w:rPr>
        <w:t xml:space="preserve">Environment: </w:t>
      </w:r>
      <w:r w:rsidRPr="005176A8">
        <w:rPr>
          <w:rFonts w:ascii="Arial" w:hAnsi="Arial" w:cs="Arial"/>
          <w:color w:val="000000"/>
          <w:sz w:val="20"/>
          <w:szCs w:val="20"/>
        </w:rPr>
        <w:t>Python, Django, CherryPy, HTML, CSS, XML, Bootstrap, JQuery, JSON, JavaScript, SQLAlchemy, IBM Rational Rose, Oracle, MySQL, REST webservices, LAMP.</w:t>
      </w:r>
    </w:p>
    <w:p w:rsidR="00FE1134" w:rsidRDefault="00FE1134" w:rsidP="003053D5">
      <w:pPr>
        <w:spacing w:before="0" w:after="0"/>
        <w:ind w:right="540"/>
        <w:contextualSpacing/>
        <w:jc w:val="both"/>
        <w:rPr>
          <w:rFonts w:ascii="Arial" w:hAnsi="Arial" w:cs="Arial"/>
          <w:color w:val="000000"/>
          <w:sz w:val="20"/>
          <w:szCs w:val="20"/>
        </w:rPr>
      </w:pPr>
    </w:p>
    <w:p w:rsidR="00FE1134" w:rsidRPr="005176A8" w:rsidRDefault="00FE1134" w:rsidP="00FE1134">
      <w:pPr>
        <w:pStyle w:val="NoSpacing"/>
        <w:rPr>
          <w:rFonts w:ascii="Arial" w:hAnsi="Arial" w:cs="Arial"/>
          <w:b/>
          <w:color w:val="000000"/>
          <w:sz w:val="20"/>
          <w:szCs w:val="20"/>
        </w:rPr>
      </w:pPr>
      <w:r>
        <w:rPr>
          <w:rFonts w:ascii="Arial" w:hAnsi="Arial" w:cs="Arial"/>
          <w:b/>
          <w:sz w:val="20"/>
          <w:szCs w:val="20"/>
        </w:rPr>
        <w:t>Education: -</w:t>
      </w:r>
      <w:r>
        <w:rPr>
          <w:rFonts w:ascii="Arial" w:hAnsi="Arial" w:cs="Arial"/>
          <w:sz w:val="20"/>
          <w:szCs w:val="20"/>
        </w:rPr>
        <w:t xml:space="preserve"> University of Phoenix ~ MBA 2009; Bachelors in Business Administration 2006.</w:t>
      </w:r>
    </w:p>
    <w:sectPr w:rsidR="00FE1134" w:rsidRPr="005176A8" w:rsidSect="00E94FDA">
      <w:footerReference w:type="default" r:id="rId9"/>
      <w:pgSz w:w="12240" w:h="15840"/>
      <w:pgMar w:top="567" w:right="720" w:bottom="720" w:left="720" w:header="720" w:footer="37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9A9" w:rsidRDefault="001519A9" w:rsidP="00456927">
      <w:pPr>
        <w:spacing w:before="0" w:after="0"/>
      </w:pPr>
      <w:r>
        <w:separator/>
      </w:r>
    </w:p>
  </w:endnote>
  <w:endnote w:type="continuationSeparator" w:id="1">
    <w:p w:rsidR="001519A9" w:rsidRDefault="001519A9" w:rsidP="0045692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6FF" w:rsidRDefault="009206FF" w:rsidP="009206FF">
    <w:pPr>
      <w:pStyle w:val="Footer"/>
      <w:pBdr>
        <w:top w:val="single" w:sz="4" w:space="1" w:color="D9D9D9"/>
      </w:pBdr>
      <w:rPr>
        <w:b/>
        <w:bCs/>
      </w:rPr>
    </w:pPr>
    <w:fldSimple w:instr=" PAGE   \* MERGEFORMAT ">
      <w:r w:rsidR="00B12D82" w:rsidRPr="00B12D82">
        <w:rPr>
          <w:b/>
          <w:bCs/>
          <w:noProof/>
        </w:rPr>
        <w:t>4</w:t>
      </w:r>
    </w:fldSimple>
    <w:r>
      <w:rPr>
        <w:b/>
        <w:bCs/>
      </w:rPr>
      <w:t xml:space="preserve"> | </w:t>
    </w:r>
    <w:r w:rsidRPr="009206FF">
      <w:rPr>
        <w:color w:val="7F7F7F"/>
        <w:spacing w:val="60"/>
      </w:rPr>
      <w:t>Page</w:t>
    </w:r>
  </w:p>
  <w:p w:rsidR="009206FF" w:rsidRDefault="009206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9A9" w:rsidRDefault="001519A9" w:rsidP="00456927">
      <w:pPr>
        <w:spacing w:before="0" w:after="0"/>
      </w:pPr>
      <w:r>
        <w:separator/>
      </w:r>
    </w:p>
  </w:footnote>
  <w:footnote w:type="continuationSeparator" w:id="1">
    <w:p w:rsidR="001519A9" w:rsidRDefault="001519A9" w:rsidP="00456927">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73E8E84"/>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2">
    <w:nsid w:val="00000005"/>
    <w:multiLevelType w:val="singleLevel"/>
    <w:tmpl w:val="00000005"/>
    <w:name w:val="WW8Num5"/>
    <w:lvl w:ilvl="0">
      <w:start w:val="1"/>
      <w:numFmt w:val="bullet"/>
      <w:lvlText w:val=""/>
      <w:lvlJc w:val="left"/>
      <w:pPr>
        <w:tabs>
          <w:tab w:val="num" w:pos="0"/>
        </w:tabs>
        <w:ind w:left="720" w:hanging="360"/>
      </w:pPr>
      <w:rPr>
        <w:rFonts w:ascii="Symbol" w:hAnsi="Symbol" w:cs="Wingdings" w:hint="default"/>
      </w:rPr>
    </w:lvl>
  </w:abstractNum>
  <w:abstractNum w:abstractNumId="3">
    <w:nsid w:val="00124E44"/>
    <w:multiLevelType w:val="multilevel"/>
    <w:tmpl w:val="AE3C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132220"/>
    <w:multiLevelType w:val="hybridMultilevel"/>
    <w:tmpl w:val="9DE00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BFF4EB3"/>
    <w:multiLevelType w:val="hybridMultilevel"/>
    <w:tmpl w:val="C5363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DB10AC"/>
    <w:multiLevelType w:val="hybridMultilevel"/>
    <w:tmpl w:val="ADBC9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FA3F95"/>
    <w:multiLevelType w:val="multilevel"/>
    <w:tmpl w:val="F46A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974DED"/>
    <w:multiLevelType w:val="multilevel"/>
    <w:tmpl w:val="8D8A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366BB1"/>
    <w:multiLevelType w:val="hybridMultilevel"/>
    <w:tmpl w:val="1AFEE202"/>
    <w:lvl w:ilvl="0" w:tplc="40E87958">
      <w:start w:val="1"/>
      <w:numFmt w:val="bullet"/>
      <w:pStyle w:val="detailswbullets1"/>
      <w:lvlText w:val=""/>
      <w:lvlJc w:val="left"/>
      <w:pPr>
        <w:tabs>
          <w:tab w:val="num" w:pos="720"/>
        </w:tabs>
        <w:ind w:left="720" w:hanging="245"/>
      </w:pPr>
      <w:rPr>
        <w:rFonts w:ascii="Symbol" w:hAnsi="Symbol" w:hint="default"/>
      </w:rPr>
    </w:lvl>
    <w:lvl w:ilvl="1" w:tplc="E0781BC0">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602233E0"/>
    <w:multiLevelType w:val="hybridMultilevel"/>
    <w:tmpl w:val="C60416C2"/>
    <w:lvl w:ilvl="0" w:tplc="579EA040">
      <w:start w:val="1"/>
      <w:numFmt w:val="bullet"/>
      <w:pStyle w:val="Style1"/>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707A3AE4"/>
    <w:multiLevelType w:val="multilevel"/>
    <w:tmpl w:val="0E1E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55228E"/>
    <w:multiLevelType w:val="hybridMultilevel"/>
    <w:tmpl w:val="D22A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2"/>
  </w:num>
  <w:num w:numId="4">
    <w:abstractNumId w:val="11"/>
  </w:num>
  <w:num w:numId="5">
    <w:abstractNumId w:val="0"/>
  </w:num>
  <w:num w:numId="6">
    <w:abstractNumId w:val="4"/>
  </w:num>
  <w:num w:numId="7">
    <w:abstractNumId w:val="6"/>
  </w:num>
  <w:num w:numId="8">
    <w:abstractNumId w:val="7"/>
  </w:num>
  <w:num w:numId="9">
    <w:abstractNumId w:val="14"/>
  </w:num>
  <w:num w:numId="10">
    <w:abstractNumId w:val="10"/>
  </w:num>
  <w:num w:numId="11">
    <w:abstractNumId w:val="9"/>
  </w:num>
  <w:num w:numId="12">
    <w:abstractNumId w:val="13"/>
  </w:num>
  <w:num w:numId="13">
    <w:abstractNumId w:val="3"/>
  </w:num>
  <w:num w:numId="14">
    <w:abstractNumId w:val="8"/>
  </w:num>
  <w:num w:numId="15">
    <w:abstractNumId w:val="8"/>
  </w:num>
  <w:num w:numId="16">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D20E39"/>
    <w:rsid w:val="000004A3"/>
    <w:rsid w:val="0000187B"/>
    <w:rsid w:val="0000389B"/>
    <w:rsid w:val="00007E3B"/>
    <w:rsid w:val="000139B2"/>
    <w:rsid w:val="00020381"/>
    <w:rsid w:val="00023AE4"/>
    <w:rsid w:val="000240D8"/>
    <w:rsid w:val="000315F3"/>
    <w:rsid w:val="00032BA1"/>
    <w:rsid w:val="00033218"/>
    <w:rsid w:val="00033306"/>
    <w:rsid w:val="00034B29"/>
    <w:rsid w:val="00036018"/>
    <w:rsid w:val="0004414E"/>
    <w:rsid w:val="00051834"/>
    <w:rsid w:val="000563C5"/>
    <w:rsid w:val="000566B9"/>
    <w:rsid w:val="00057774"/>
    <w:rsid w:val="00057B7D"/>
    <w:rsid w:val="0006586D"/>
    <w:rsid w:val="00067BDD"/>
    <w:rsid w:val="00070A70"/>
    <w:rsid w:val="00071042"/>
    <w:rsid w:val="00071636"/>
    <w:rsid w:val="00073BEE"/>
    <w:rsid w:val="000759B9"/>
    <w:rsid w:val="00075FF8"/>
    <w:rsid w:val="00076B2A"/>
    <w:rsid w:val="00081174"/>
    <w:rsid w:val="00081906"/>
    <w:rsid w:val="00083BC1"/>
    <w:rsid w:val="000859E9"/>
    <w:rsid w:val="00091FE1"/>
    <w:rsid w:val="000920B7"/>
    <w:rsid w:val="00092BF1"/>
    <w:rsid w:val="00093942"/>
    <w:rsid w:val="00095A49"/>
    <w:rsid w:val="000A2A3E"/>
    <w:rsid w:val="000A46A5"/>
    <w:rsid w:val="000A6452"/>
    <w:rsid w:val="000B1486"/>
    <w:rsid w:val="000B2640"/>
    <w:rsid w:val="000B2C00"/>
    <w:rsid w:val="000B4490"/>
    <w:rsid w:val="000B7B4C"/>
    <w:rsid w:val="000C0001"/>
    <w:rsid w:val="000C083C"/>
    <w:rsid w:val="000C27A8"/>
    <w:rsid w:val="000C28E9"/>
    <w:rsid w:val="000C2D4A"/>
    <w:rsid w:val="000D07C8"/>
    <w:rsid w:val="000D14FD"/>
    <w:rsid w:val="000D5B99"/>
    <w:rsid w:val="000D6742"/>
    <w:rsid w:val="000D7850"/>
    <w:rsid w:val="000D7F14"/>
    <w:rsid w:val="000E0970"/>
    <w:rsid w:val="000E16EC"/>
    <w:rsid w:val="000E2939"/>
    <w:rsid w:val="000E6958"/>
    <w:rsid w:val="000E73FA"/>
    <w:rsid w:val="000E749D"/>
    <w:rsid w:val="000F395E"/>
    <w:rsid w:val="000F4D9D"/>
    <w:rsid w:val="000F5914"/>
    <w:rsid w:val="000F7F92"/>
    <w:rsid w:val="00102D1B"/>
    <w:rsid w:val="0010381A"/>
    <w:rsid w:val="00103F53"/>
    <w:rsid w:val="00105099"/>
    <w:rsid w:val="00113C8E"/>
    <w:rsid w:val="00116040"/>
    <w:rsid w:val="001166FA"/>
    <w:rsid w:val="00116D58"/>
    <w:rsid w:val="00120C1C"/>
    <w:rsid w:val="00121614"/>
    <w:rsid w:val="001243CA"/>
    <w:rsid w:val="001270F6"/>
    <w:rsid w:val="001271EF"/>
    <w:rsid w:val="001276A8"/>
    <w:rsid w:val="001277A2"/>
    <w:rsid w:val="00130614"/>
    <w:rsid w:val="00130D33"/>
    <w:rsid w:val="00135E36"/>
    <w:rsid w:val="00135ECA"/>
    <w:rsid w:val="00135F84"/>
    <w:rsid w:val="00137E97"/>
    <w:rsid w:val="0014100B"/>
    <w:rsid w:val="001425ED"/>
    <w:rsid w:val="00146780"/>
    <w:rsid w:val="001519A9"/>
    <w:rsid w:val="00151E5F"/>
    <w:rsid w:val="00156010"/>
    <w:rsid w:val="00161661"/>
    <w:rsid w:val="00163B13"/>
    <w:rsid w:val="00165AA2"/>
    <w:rsid w:val="0017366B"/>
    <w:rsid w:val="00175556"/>
    <w:rsid w:val="00176631"/>
    <w:rsid w:val="00180FB0"/>
    <w:rsid w:val="00184E07"/>
    <w:rsid w:val="0019143B"/>
    <w:rsid w:val="00195244"/>
    <w:rsid w:val="001954EC"/>
    <w:rsid w:val="001A1161"/>
    <w:rsid w:val="001A25C3"/>
    <w:rsid w:val="001A38CA"/>
    <w:rsid w:val="001A660F"/>
    <w:rsid w:val="001A7163"/>
    <w:rsid w:val="001A77FC"/>
    <w:rsid w:val="001B02D3"/>
    <w:rsid w:val="001B1C88"/>
    <w:rsid w:val="001B3647"/>
    <w:rsid w:val="001B4303"/>
    <w:rsid w:val="001B6CE7"/>
    <w:rsid w:val="001B6F10"/>
    <w:rsid w:val="001B7ED8"/>
    <w:rsid w:val="001C17EA"/>
    <w:rsid w:val="001C38DD"/>
    <w:rsid w:val="001C5F71"/>
    <w:rsid w:val="001D6AC0"/>
    <w:rsid w:val="001E04EC"/>
    <w:rsid w:val="001E2130"/>
    <w:rsid w:val="001E29E8"/>
    <w:rsid w:val="001E52A1"/>
    <w:rsid w:val="001E695B"/>
    <w:rsid w:val="001F4910"/>
    <w:rsid w:val="002023D3"/>
    <w:rsid w:val="0020417A"/>
    <w:rsid w:val="002045DA"/>
    <w:rsid w:val="0021514E"/>
    <w:rsid w:val="00217D58"/>
    <w:rsid w:val="002205BF"/>
    <w:rsid w:val="0022121B"/>
    <w:rsid w:val="00222356"/>
    <w:rsid w:val="00222DE6"/>
    <w:rsid w:val="00224DD8"/>
    <w:rsid w:val="00225E87"/>
    <w:rsid w:val="00230D15"/>
    <w:rsid w:val="00233F15"/>
    <w:rsid w:val="0024003E"/>
    <w:rsid w:val="0024294D"/>
    <w:rsid w:val="0024326B"/>
    <w:rsid w:val="00245769"/>
    <w:rsid w:val="002514C6"/>
    <w:rsid w:val="00252DC6"/>
    <w:rsid w:val="002579C3"/>
    <w:rsid w:val="00257AE9"/>
    <w:rsid w:val="00257C88"/>
    <w:rsid w:val="00260045"/>
    <w:rsid w:val="00260ADD"/>
    <w:rsid w:val="00266662"/>
    <w:rsid w:val="00266724"/>
    <w:rsid w:val="0026714A"/>
    <w:rsid w:val="002749F3"/>
    <w:rsid w:val="00275409"/>
    <w:rsid w:val="00280BA1"/>
    <w:rsid w:val="00282C85"/>
    <w:rsid w:val="00283021"/>
    <w:rsid w:val="00286081"/>
    <w:rsid w:val="0028787F"/>
    <w:rsid w:val="00290173"/>
    <w:rsid w:val="002944F1"/>
    <w:rsid w:val="002A0928"/>
    <w:rsid w:val="002A161D"/>
    <w:rsid w:val="002A5EF3"/>
    <w:rsid w:val="002A7B35"/>
    <w:rsid w:val="002B2508"/>
    <w:rsid w:val="002B265D"/>
    <w:rsid w:val="002B3C09"/>
    <w:rsid w:val="002B3F37"/>
    <w:rsid w:val="002B546C"/>
    <w:rsid w:val="002C622F"/>
    <w:rsid w:val="002D20F2"/>
    <w:rsid w:val="002D2DD0"/>
    <w:rsid w:val="002D468D"/>
    <w:rsid w:val="002D4ADE"/>
    <w:rsid w:val="002D7DF3"/>
    <w:rsid w:val="002E19CC"/>
    <w:rsid w:val="002E5BC6"/>
    <w:rsid w:val="002E6D3B"/>
    <w:rsid w:val="002F0688"/>
    <w:rsid w:val="002F18D1"/>
    <w:rsid w:val="002F4756"/>
    <w:rsid w:val="002F7056"/>
    <w:rsid w:val="003004D4"/>
    <w:rsid w:val="00302336"/>
    <w:rsid w:val="00304E40"/>
    <w:rsid w:val="00305210"/>
    <w:rsid w:val="003053D5"/>
    <w:rsid w:val="0031082F"/>
    <w:rsid w:val="003110D0"/>
    <w:rsid w:val="003142EB"/>
    <w:rsid w:val="00317192"/>
    <w:rsid w:val="0032231A"/>
    <w:rsid w:val="003255CE"/>
    <w:rsid w:val="003263AA"/>
    <w:rsid w:val="003264E7"/>
    <w:rsid w:val="003274D2"/>
    <w:rsid w:val="00327AF3"/>
    <w:rsid w:val="00331E53"/>
    <w:rsid w:val="0033687B"/>
    <w:rsid w:val="003369A9"/>
    <w:rsid w:val="00336FC6"/>
    <w:rsid w:val="00337E32"/>
    <w:rsid w:val="00345CF6"/>
    <w:rsid w:val="00345F37"/>
    <w:rsid w:val="00347821"/>
    <w:rsid w:val="00347EC5"/>
    <w:rsid w:val="00351918"/>
    <w:rsid w:val="00351CC0"/>
    <w:rsid w:val="00354460"/>
    <w:rsid w:val="00354C77"/>
    <w:rsid w:val="00354DAE"/>
    <w:rsid w:val="00360730"/>
    <w:rsid w:val="00360AC9"/>
    <w:rsid w:val="00367A16"/>
    <w:rsid w:val="003741EB"/>
    <w:rsid w:val="00374AC6"/>
    <w:rsid w:val="00375C79"/>
    <w:rsid w:val="00375F6E"/>
    <w:rsid w:val="00382962"/>
    <w:rsid w:val="00382E18"/>
    <w:rsid w:val="003844C0"/>
    <w:rsid w:val="00384EBA"/>
    <w:rsid w:val="00385539"/>
    <w:rsid w:val="00386D98"/>
    <w:rsid w:val="00393091"/>
    <w:rsid w:val="003A1312"/>
    <w:rsid w:val="003A451B"/>
    <w:rsid w:val="003C0411"/>
    <w:rsid w:val="003D0923"/>
    <w:rsid w:val="003D0F0C"/>
    <w:rsid w:val="003D1165"/>
    <w:rsid w:val="003D3AC5"/>
    <w:rsid w:val="003D5177"/>
    <w:rsid w:val="003D724D"/>
    <w:rsid w:val="003D72E9"/>
    <w:rsid w:val="003D73E4"/>
    <w:rsid w:val="003E3E91"/>
    <w:rsid w:val="003E4E21"/>
    <w:rsid w:val="003E7606"/>
    <w:rsid w:val="003F09D1"/>
    <w:rsid w:val="003F36F6"/>
    <w:rsid w:val="003F5C8C"/>
    <w:rsid w:val="003F6351"/>
    <w:rsid w:val="003F71D5"/>
    <w:rsid w:val="004028B0"/>
    <w:rsid w:val="00413006"/>
    <w:rsid w:val="00423295"/>
    <w:rsid w:val="004238AB"/>
    <w:rsid w:val="00425CBE"/>
    <w:rsid w:val="00430B9F"/>
    <w:rsid w:val="004311C4"/>
    <w:rsid w:val="00434D77"/>
    <w:rsid w:val="00437033"/>
    <w:rsid w:val="00440AE9"/>
    <w:rsid w:val="00440EDC"/>
    <w:rsid w:val="00443D88"/>
    <w:rsid w:val="0044460C"/>
    <w:rsid w:val="00445426"/>
    <w:rsid w:val="004550C9"/>
    <w:rsid w:val="00456927"/>
    <w:rsid w:val="0046019B"/>
    <w:rsid w:val="00460CA0"/>
    <w:rsid w:val="004637E5"/>
    <w:rsid w:val="00465587"/>
    <w:rsid w:val="00465B74"/>
    <w:rsid w:val="004671E2"/>
    <w:rsid w:val="0047030A"/>
    <w:rsid w:val="00471E16"/>
    <w:rsid w:val="00472111"/>
    <w:rsid w:val="004721C2"/>
    <w:rsid w:val="00475C2B"/>
    <w:rsid w:val="00475D75"/>
    <w:rsid w:val="004763C7"/>
    <w:rsid w:val="00481E41"/>
    <w:rsid w:val="0048480A"/>
    <w:rsid w:val="0048517E"/>
    <w:rsid w:val="004928AF"/>
    <w:rsid w:val="00493A34"/>
    <w:rsid w:val="00494032"/>
    <w:rsid w:val="00494C20"/>
    <w:rsid w:val="0049793D"/>
    <w:rsid w:val="004A4CFB"/>
    <w:rsid w:val="004A6AC5"/>
    <w:rsid w:val="004B2B86"/>
    <w:rsid w:val="004B2C05"/>
    <w:rsid w:val="004B4E1F"/>
    <w:rsid w:val="004B4F2A"/>
    <w:rsid w:val="004C0EA5"/>
    <w:rsid w:val="004C2092"/>
    <w:rsid w:val="004D0761"/>
    <w:rsid w:val="004D13A4"/>
    <w:rsid w:val="004D3CB2"/>
    <w:rsid w:val="004D4F0D"/>
    <w:rsid w:val="004E0921"/>
    <w:rsid w:val="004E1B46"/>
    <w:rsid w:val="004E2D24"/>
    <w:rsid w:val="004E309F"/>
    <w:rsid w:val="004E66F1"/>
    <w:rsid w:val="004F11A4"/>
    <w:rsid w:val="004F5868"/>
    <w:rsid w:val="004F6436"/>
    <w:rsid w:val="00500926"/>
    <w:rsid w:val="00506028"/>
    <w:rsid w:val="00514482"/>
    <w:rsid w:val="005176A8"/>
    <w:rsid w:val="00520332"/>
    <w:rsid w:val="00520F0B"/>
    <w:rsid w:val="00521AB6"/>
    <w:rsid w:val="00522140"/>
    <w:rsid w:val="00525BF4"/>
    <w:rsid w:val="00526684"/>
    <w:rsid w:val="00527948"/>
    <w:rsid w:val="00530D23"/>
    <w:rsid w:val="005314F7"/>
    <w:rsid w:val="00534454"/>
    <w:rsid w:val="005367FD"/>
    <w:rsid w:val="00540979"/>
    <w:rsid w:val="00543E98"/>
    <w:rsid w:val="00547DBA"/>
    <w:rsid w:val="00555835"/>
    <w:rsid w:val="005560C4"/>
    <w:rsid w:val="00556FB8"/>
    <w:rsid w:val="00562494"/>
    <w:rsid w:val="0056766B"/>
    <w:rsid w:val="00567E4C"/>
    <w:rsid w:val="0057128E"/>
    <w:rsid w:val="00573696"/>
    <w:rsid w:val="00575BD7"/>
    <w:rsid w:val="00575E25"/>
    <w:rsid w:val="00576CAD"/>
    <w:rsid w:val="005774DC"/>
    <w:rsid w:val="005774E0"/>
    <w:rsid w:val="00582149"/>
    <w:rsid w:val="00583451"/>
    <w:rsid w:val="0058751C"/>
    <w:rsid w:val="00587D8F"/>
    <w:rsid w:val="00597394"/>
    <w:rsid w:val="005A168E"/>
    <w:rsid w:val="005A206A"/>
    <w:rsid w:val="005A2EED"/>
    <w:rsid w:val="005A65D0"/>
    <w:rsid w:val="005A760E"/>
    <w:rsid w:val="005B3C01"/>
    <w:rsid w:val="005B4D20"/>
    <w:rsid w:val="005B5261"/>
    <w:rsid w:val="005B6074"/>
    <w:rsid w:val="005C027B"/>
    <w:rsid w:val="005C2729"/>
    <w:rsid w:val="005C52F6"/>
    <w:rsid w:val="005D0968"/>
    <w:rsid w:val="005D43F5"/>
    <w:rsid w:val="005D46AA"/>
    <w:rsid w:val="005D4FC1"/>
    <w:rsid w:val="005D763C"/>
    <w:rsid w:val="005E03E9"/>
    <w:rsid w:val="005F3998"/>
    <w:rsid w:val="005F4420"/>
    <w:rsid w:val="005F7E83"/>
    <w:rsid w:val="006116E8"/>
    <w:rsid w:val="006153CE"/>
    <w:rsid w:val="006174AB"/>
    <w:rsid w:val="006200FA"/>
    <w:rsid w:val="0062381E"/>
    <w:rsid w:val="006253DC"/>
    <w:rsid w:val="006255BC"/>
    <w:rsid w:val="00626750"/>
    <w:rsid w:val="00626808"/>
    <w:rsid w:val="0062691B"/>
    <w:rsid w:val="006276E8"/>
    <w:rsid w:val="00631346"/>
    <w:rsid w:val="006342B4"/>
    <w:rsid w:val="00637317"/>
    <w:rsid w:val="0063732B"/>
    <w:rsid w:val="006402CC"/>
    <w:rsid w:val="006410C1"/>
    <w:rsid w:val="00642870"/>
    <w:rsid w:val="00643429"/>
    <w:rsid w:val="006443E6"/>
    <w:rsid w:val="00644591"/>
    <w:rsid w:val="0064670B"/>
    <w:rsid w:val="00650E97"/>
    <w:rsid w:val="00656710"/>
    <w:rsid w:val="00657312"/>
    <w:rsid w:val="006631B6"/>
    <w:rsid w:val="00676815"/>
    <w:rsid w:val="006779B0"/>
    <w:rsid w:val="00680241"/>
    <w:rsid w:val="0068198E"/>
    <w:rsid w:val="006831F2"/>
    <w:rsid w:val="006833E1"/>
    <w:rsid w:val="006903EB"/>
    <w:rsid w:val="00691984"/>
    <w:rsid w:val="00693908"/>
    <w:rsid w:val="006A30C4"/>
    <w:rsid w:val="006A3C72"/>
    <w:rsid w:val="006A4801"/>
    <w:rsid w:val="006A5413"/>
    <w:rsid w:val="006A79AC"/>
    <w:rsid w:val="006A79F6"/>
    <w:rsid w:val="006B0515"/>
    <w:rsid w:val="006B1FE7"/>
    <w:rsid w:val="006B26EC"/>
    <w:rsid w:val="006B3528"/>
    <w:rsid w:val="006B775B"/>
    <w:rsid w:val="006B7E9A"/>
    <w:rsid w:val="006C1A36"/>
    <w:rsid w:val="006C1B82"/>
    <w:rsid w:val="006C1FEA"/>
    <w:rsid w:val="006C3AB6"/>
    <w:rsid w:val="006C6D25"/>
    <w:rsid w:val="006C7DCF"/>
    <w:rsid w:val="006D367C"/>
    <w:rsid w:val="006D6A55"/>
    <w:rsid w:val="006E05F4"/>
    <w:rsid w:val="006E2D85"/>
    <w:rsid w:val="006E3DA9"/>
    <w:rsid w:val="006E42B1"/>
    <w:rsid w:val="006E6547"/>
    <w:rsid w:val="006E7B49"/>
    <w:rsid w:val="006F4CB5"/>
    <w:rsid w:val="006F50D5"/>
    <w:rsid w:val="006F5E5A"/>
    <w:rsid w:val="0070150A"/>
    <w:rsid w:val="00701F25"/>
    <w:rsid w:val="00702656"/>
    <w:rsid w:val="007026EA"/>
    <w:rsid w:val="00705970"/>
    <w:rsid w:val="00710041"/>
    <w:rsid w:val="007120E7"/>
    <w:rsid w:val="00714174"/>
    <w:rsid w:val="007157D4"/>
    <w:rsid w:val="0072041A"/>
    <w:rsid w:val="00721289"/>
    <w:rsid w:val="00722E68"/>
    <w:rsid w:val="0072633F"/>
    <w:rsid w:val="007267BB"/>
    <w:rsid w:val="007269A7"/>
    <w:rsid w:val="00726E69"/>
    <w:rsid w:val="007276FB"/>
    <w:rsid w:val="007326A0"/>
    <w:rsid w:val="00732A7A"/>
    <w:rsid w:val="00735375"/>
    <w:rsid w:val="00735AD7"/>
    <w:rsid w:val="007416A3"/>
    <w:rsid w:val="00742C50"/>
    <w:rsid w:val="007448C5"/>
    <w:rsid w:val="00744E5B"/>
    <w:rsid w:val="00745BAA"/>
    <w:rsid w:val="00751FEE"/>
    <w:rsid w:val="00754E98"/>
    <w:rsid w:val="00757E42"/>
    <w:rsid w:val="00760242"/>
    <w:rsid w:val="00760777"/>
    <w:rsid w:val="00761084"/>
    <w:rsid w:val="00764684"/>
    <w:rsid w:val="007724AA"/>
    <w:rsid w:val="00772DAB"/>
    <w:rsid w:val="00773C6B"/>
    <w:rsid w:val="00775B30"/>
    <w:rsid w:val="00780FCB"/>
    <w:rsid w:val="00782A70"/>
    <w:rsid w:val="007857A3"/>
    <w:rsid w:val="00786330"/>
    <w:rsid w:val="007876CC"/>
    <w:rsid w:val="007906D8"/>
    <w:rsid w:val="00791FD4"/>
    <w:rsid w:val="0079349D"/>
    <w:rsid w:val="00793A24"/>
    <w:rsid w:val="007A03B5"/>
    <w:rsid w:val="007A0D5C"/>
    <w:rsid w:val="007A2544"/>
    <w:rsid w:val="007A555D"/>
    <w:rsid w:val="007A56C2"/>
    <w:rsid w:val="007B1A63"/>
    <w:rsid w:val="007B450D"/>
    <w:rsid w:val="007B4D6D"/>
    <w:rsid w:val="007B5B02"/>
    <w:rsid w:val="007C01CD"/>
    <w:rsid w:val="007C4DFA"/>
    <w:rsid w:val="007C55BD"/>
    <w:rsid w:val="007C687B"/>
    <w:rsid w:val="007D09BF"/>
    <w:rsid w:val="007D0E79"/>
    <w:rsid w:val="007D1684"/>
    <w:rsid w:val="007D2C68"/>
    <w:rsid w:val="007D4D6F"/>
    <w:rsid w:val="007D5DE8"/>
    <w:rsid w:val="007E4B3B"/>
    <w:rsid w:val="007E76C7"/>
    <w:rsid w:val="007F6450"/>
    <w:rsid w:val="007F6D49"/>
    <w:rsid w:val="007F7750"/>
    <w:rsid w:val="00800309"/>
    <w:rsid w:val="0080325A"/>
    <w:rsid w:val="00803BB4"/>
    <w:rsid w:val="00804220"/>
    <w:rsid w:val="00806DC5"/>
    <w:rsid w:val="00807E1E"/>
    <w:rsid w:val="00807ED5"/>
    <w:rsid w:val="00813530"/>
    <w:rsid w:val="008164BD"/>
    <w:rsid w:val="008249D5"/>
    <w:rsid w:val="0082611A"/>
    <w:rsid w:val="00826CB6"/>
    <w:rsid w:val="00826FB9"/>
    <w:rsid w:val="00830545"/>
    <w:rsid w:val="00830EB8"/>
    <w:rsid w:val="00832A9E"/>
    <w:rsid w:val="00840E02"/>
    <w:rsid w:val="008422BD"/>
    <w:rsid w:val="00842493"/>
    <w:rsid w:val="00844A76"/>
    <w:rsid w:val="00845B3E"/>
    <w:rsid w:val="0084639A"/>
    <w:rsid w:val="00846EE6"/>
    <w:rsid w:val="00847062"/>
    <w:rsid w:val="0085082D"/>
    <w:rsid w:val="0085087F"/>
    <w:rsid w:val="00851539"/>
    <w:rsid w:val="00853AB9"/>
    <w:rsid w:val="00854C65"/>
    <w:rsid w:val="008554C0"/>
    <w:rsid w:val="0086103B"/>
    <w:rsid w:val="00861BAB"/>
    <w:rsid w:val="00862135"/>
    <w:rsid w:val="00862F24"/>
    <w:rsid w:val="0086362E"/>
    <w:rsid w:val="0086680B"/>
    <w:rsid w:val="00870094"/>
    <w:rsid w:val="00876001"/>
    <w:rsid w:val="0088102D"/>
    <w:rsid w:val="0088135E"/>
    <w:rsid w:val="008813F1"/>
    <w:rsid w:val="00883429"/>
    <w:rsid w:val="0088383E"/>
    <w:rsid w:val="00885AE4"/>
    <w:rsid w:val="00890DD2"/>
    <w:rsid w:val="0089547F"/>
    <w:rsid w:val="00895EFC"/>
    <w:rsid w:val="00897D05"/>
    <w:rsid w:val="008A30C1"/>
    <w:rsid w:val="008A32C8"/>
    <w:rsid w:val="008A43E5"/>
    <w:rsid w:val="008A4D1F"/>
    <w:rsid w:val="008B01EF"/>
    <w:rsid w:val="008B0ECF"/>
    <w:rsid w:val="008B5775"/>
    <w:rsid w:val="008B5A16"/>
    <w:rsid w:val="008C128F"/>
    <w:rsid w:val="008C2A87"/>
    <w:rsid w:val="008C2F91"/>
    <w:rsid w:val="008C38BE"/>
    <w:rsid w:val="008D03DD"/>
    <w:rsid w:val="008D2EFF"/>
    <w:rsid w:val="008D3F10"/>
    <w:rsid w:val="008D42F2"/>
    <w:rsid w:val="008D7EEC"/>
    <w:rsid w:val="008E0027"/>
    <w:rsid w:val="008E0123"/>
    <w:rsid w:val="008E0C70"/>
    <w:rsid w:val="008E33DC"/>
    <w:rsid w:val="008E4FEA"/>
    <w:rsid w:val="008F2C06"/>
    <w:rsid w:val="00910C5D"/>
    <w:rsid w:val="009206FF"/>
    <w:rsid w:val="009207FE"/>
    <w:rsid w:val="00926152"/>
    <w:rsid w:val="00930D16"/>
    <w:rsid w:val="00933C8A"/>
    <w:rsid w:val="009344AD"/>
    <w:rsid w:val="0093746E"/>
    <w:rsid w:val="0094013C"/>
    <w:rsid w:val="0094042E"/>
    <w:rsid w:val="0095342E"/>
    <w:rsid w:val="00954703"/>
    <w:rsid w:val="00954B07"/>
    <w:rsid w:val="00956917"/>
    <w:rsid w:val="009648D1"/>
    <w:rsid w:val="00965405"/>
    <w:rsid w:val="00965A67"/>
    <w:rsid w:val="009664BA"/>
    <w:rsid w:val="00972617"/>
    <w:rsid w:val="00974918"/>
    <w:rsid w:val="00977780"/>
    <w:rsid w:val="00977F0E"/>
    <w:rsid w:val="00984452"/>
    <w:rsid w:val="0098584F"/>
    <w:rsid w:val="0099022C"/>
    <w:rsid w:val="00990B77"/>
    <w:rsid w:val="00990D0C"/>
    <w:rsid w:val="009917F1"/>
    <w:rsid w:val="00996543"/>
    <w:rsid w:val="00997EE1"/>
    <w:rsid w:val="009A241F"/>
    <w:rsid w:val="009A40D6"/>
    <w:rsid w:val="009A77A1"/>
    <w:rsid w:val="009B4D2C"/>
    <w:rsid w:val="009B6BC2"/>
    <w:rsid w:val="009C080E"/>
    <w:rsid w:val="009C2463"/>
    <w:rsid w:val="009C2846"/>
    <w:rsid w:val="009C4E05"/>
    <w:rsid w:val="009C5A9E"/>
    <w:rsid w:val="009C6641"/>
    <w:rsid w:val="009C7383"/>
    <w:rsid w:val="009D07CD"/>
    <w:rsid w:val="009D227D"/>
    <w:rsid w:val="009D7B2C"/>
    <w:rsid w:val="009D7F56"/>
    <w:rsid w:val="009E092A"/>
    <w:rsid w:val="009E09BF"/>
    <w:rsid w:val="009E1341"/>
    <w:rsid w:val="009E1C3D"/>
    <w:rsid w:val="009E27BF"/>
    <w:rsid w:val="009E6BAB"/>
    <w:rsid w:val="009E7D14"/>
    <w:rsid w:val="009F0960"/>
    <w:rsid w:val="009F19D8"/>
    <w:rsid w:val="009F215E"/>
    <w:rsid w:val="009F3337"/>
    <w:rsid w:val="009F55C6"/>
    <w:rsid w:val="00A02A2A"/>
    <w:rsid w:val="00A02FCD"/>
    <w:rsid w:val="00A05505"/>
    <w:rsid w:val="00A06092"/>
    <w:rsid w:val="00A073B5"/>
    <w:rsid w:val="00A136AD"/>
    <w:rsid w:val="00A13EDB"/>
    <w:rsid w:val="00A16988"/>
    <w:rsid w:val="00A213B3"/>
    <w:rsid w:val="00A22563"/>
    <w:rsid w:val="00A24228"/>
    <w:rsid w:val="00A25E61"/>
    <w:rsid w:val="00A26357"/>
    <w:rsid w:val="00A40E8F"/>
    <w:rsid w:val="00A414C7"/>
    <w:rsid w:val="00A461F3"/>
    <w:rsid w:val="00A4774D"/>
    <w:rsid w:val="00A522BA"/>
    <w:rsid w:val="00A52963"/>
    <w:rsid w:val="00A55A71"/>
    <w:rsid w:val="00A5699C"/>
    <w:rsid w:val="00A61639"/>
    <w:rsid w:val="00A61EE0"/>
    <w:rsid w:val="00A6342D"/>
    <w:rsid w:val="00A641B2"/>
    <w:rsid w:val="00A6457E"/>
    <w:rsid w:val="00A64654"/>
    <w:rsid w:val="00A64856"/>
    <w:rsid w:val="00A7267F"/>
    <w:rsid w:val="00A73109"/>
    <w:rsid w:val="00A731DC"/>
    <w:rsid w:val="00A837F1"/>
    <w:rsid w:val="00A83DEC"/>
    <w:rsid w:val="00A84113"/>
    <w:rsid w:val="00A86D30"/>
    <w:rsid w:val="00A90222"/>
    <w:rsid w:val="00A902B5"/>
    <w:rsid w:val="00A943F6"/>
    <w:rsid w:val="00A96FDC"/>
    <w:rsid w:val="00A9736C"/>
    <w:rsid w:val="00AA09B5"/>
    <w:rsid w:val="00AA138D"/>
    <w:rsid w:val="00AA6DE9"/>
    <w:rsid w:val="00AA7A69"/>
    <w:rsid w:val="00AB2FF8"/>
    <w:rsid w:val="00AB4CEC"/>
    <w:rsid w:val="00AB657B"/>
    <w:rsid w:val="00AB6B9E"/>
    <w:rsid w:val="00AD2C37"/>
    <w:rsid w:val="00AD2FC0"/>
    <w:rsid w:val="00AD4D10"/>
    <w:rsid w:val="00AD7A75"/>
    <w:rsid w:val="00AE1A02"/>
    <w:rsid w:val="00AE1E90"/>
    <w:rsid w:val="00AE2660"/>
    <w:rsid w:val="00AF152E"/>
    <w:rsid w:val="00AF2304"/>
    <w:rsid w:val="00AF3684"/>
    <w:rsid w:val="00AF4989"/>
    <w:rsid w:val="00AF4B9C"/>
    <w:rsid w:val="00AF4E97"/>
    <w:rsid w:val="00AF6105"/>
    <w:rsid w:val="00B060E1"/>
    <w:rsid w:val="00B12D82"/>
    <w:rsid w:val="00B13056"/>
    <w:rsid w:val="00B13A28"/>
    <w:rsid w:val="00B210B9"/>
    <w:rsid w:val="00B21713"/>
    <w:rsid w:val="00B21DC7"/>
    <w:rsid w:val="00B278E9"/>
    <w:rsid w:val="00B27DEC"/>
    <w:rsid w:val="00B27EE5"/>
    <w:rsid w:val="00B326EF"/>
    <w:rsid w:val="00B362F2"/>
    <w:rsid w:val="00B36C6C"/>
    <w:rsid w:val="00B40CD5"/>
    <w:rsid w:val="00B456CB"/>
    <w:rsid w:val="00B45DF1"/>
    <w:rsid w:val="00B52472"/>
    <w:rsid w:val="00B53098"/>
    <w:rsid w:val="00B5336B"/>
    <w:rsid w:val="00B545A6"/>
    <w:rsid w:val="00B623D2"/>
    <w:rsid w:val="00B631E8"/>
    <w:rsid w:val="00B666BE"/>
    <w:rsid w:val="00B66882"/>
    <w:rsid w:val="00B66D39"/>
    <w:rsid w:val="00B67B2D"/>
    <w:rsid w:val="00B73489"/>
    <w:rsid w:val="00B75EEF"/>
    <w:rsid w:val="00B80911"/>
    <w:rsid w:val="00B813DD"/>
    <w:rsid w:val="00B828CD"/>
    <w:rsid w:val="00B82A0E"/>
    <w:rsid w:val="00B84C67"/>
    <w:rsid w:val="00B930AF"/>
    <w:rsid w:val="00B95768"/>
    <w:rsid w:val="00B96DE4"/>
    <w:rsid w:val="00BA254B"/>
    <w:rsid w:val="00BB036D"/>
    <w:rsid w:val="00BB10DF"/>
    <w:rsid w:val="00BB24A2"/>
    <w:rsid w:val="00BB6687"/>
    <w:rsid w:val="00BC1250"/>
    <w:rsid w:val="00BC1329"/>
    <w:rsid w:val="00BC21E7"/>
    <w:rsid w:val="00BC4285"/>
    <w:rsid w:val="00BC42FA"/>
    <w:rsid w:val="00BD0A4D"/>
    <w:rsid w:val="00BD7A58"/>
    <w:rsid w:val="00BD7DDC"/>
    <w:rsid w:val="00BE103E"/>
    <w:rsid w:val="00BE36A8"/>
    <w:rsid w:val="00BE7C45"/>
    <w:rsid w:val="00BF1254"/>
    <w:rsid w:val="00BF4A20"/>
    <w:rsid w:val="00BF6DBD"/>
    <w:rsid w:val="00BF7639"/>
    <w:rsid w:val="00BF7E39"/>
    <w:rsid w:val="00C04475"/>
    <w:rsid w:val="00C1544D"/>
    <w:rsid w:val="00C175CF"/>
    <w:rsid w:val="00C20E8E"/>
    <w:rsid w:val="00C22A44"/>
    <w:rsid w:val="00C26620"/>
    <w:rsid w:val="00C345FB"/>
    <w:rsid w:val="00C34E03"/>
    <w:rsid w:val="00C432A8"/>
    <w:rsid w:val="00C434AF"/>
    <w:rsid w:val="00C44A72"/>
    <w:rsid w:val="00C4684B"/>
    <w:rsid w:val="00C51D28"/>
    <w:rsid w:val="00C53027"/>
    <w:rsid w:val="00C56FCB"/>
    <w:rsid w:val="00C626D6"/>
    <w:rsid w:val="00C6303A"/>
    <w:rsid w:val="00C634AA"/>
    <w:rsid w:val="00C67B48"/>
    <w:rsid w:val="00C743F6"/>
    <w:rsid w:val="00C747EA"/>
    <w:rsid w:val="00C74F1C"/>
    <w:rsid w:val="00C77156"/>
    <w:rsid w:val="00C8026D"/>
    <w:rsid w:val="00C823F5"/>
    <w:rsid w:val="00C85F29"/>
    <w:rsid w:val="00C97B97"/>
    <w:rsid w:val="00CA53D2"/>
    <w:rsid w:val="00CA6504"/>
    <w:rsid w:val="00CB0812"/>
    <w:rsid w:val="00CB4BBE"/>
    <w:rsid w:val="00CB4F4E"/>
    <w:rsid w:val="00CB532D"/>
    <w:rsid w:val="00CC0FBE"/>
    <w:rsid w:val="00CC7ADC"/>
    <w:rsid w:val="00CC7F9B"/>
    <w:rsid w:val="00CD1D46"/>
    <w:rsid w:val="00CD4456"/>
    <w:rsid w:val="00CD4779"/>
    <w:rsid w:val="00CD67B8"/>
    <w:rsid w:val="00CE0F0F"/>
    <w:rsid w:val="00CF0D31"/>
    <w:rsid w:val="00CF1B6C"/>
    <w:rsid w:val="00CF1EF0"/>
    <w:rsid w:val="00CF2FE4"/>
    <w:rsid w:val="00CF4917"/>
    <w:rsid w:val="00D03B41"/>
    <w:rsid w:val="00D05BB0"/>
    <w:rsid w:val="00D06255"/>
    <w:rsid w:val="00D06765"/>
    <w:rsid w:val="00D10BA5"/>
    <w:rsid w:val="00D115CC"/>
    <w:rsid w:val="00D14287"/>
    <w:rsid w:val="00D15D4A"/>
    <w:rsid w:val="00D1609A"/>
    <w:rsid w:val="00D1743D"/>
    <w:rsid w:val="00D2058F"/>
    <w:rsid w:val="00D20E39"/>
    <w:rsid w:val="00D21208"/>
    <w:rsid w:val="00D23D6F"/>
    <w:rsid w:val="00D24F97"/>
    <w:rsid w:val="00D27D67"/>
    <w:rsid w:val="00D31494"/>
    <w:rsid w:val="00D34A8F"/>
    <w:rsid w:val="00D36B08"/>
    <w:rsid w:val="00D37942"/>
    <w:rsid w:val="00D40CB2"/>
    <w:rsid w:val="00D40E08"/>
    <w:rsid w:val="00D40EE3"/>
    <w:rsid w:val="00D42A84"/>
    <w:rsid w:val="00D42D8D"/>
    <w:rsid w:val="00D436D6"/>
    <w:rsid w:val="00D45F51"/>
    <w:rsid w:val="00D5084F"/>
    <w:rsid w:val="00D521CE"/>
    <w:rsid w:val="00D537B3"/>
    <w:rsid w:val="00D5602B"/>
    <w:rsid w:val="00D56C90"/>
    <w:rsid w:val="00D60FB0"/>
    <w:rsid w:val="00D638DE"/>
    <w:rsid w:val="00D65C14"/>
    <w:rsid w:val="00D709FC"/>
    <w:rsid w:val="00D70AEC"/>
    <w:rsid w:val="00D7405A"/>
    <w:rsid w:val="00D759C7"/>
    <w:rsid w:val="00D76517"/>
    <w:rsid w:val="00D80A2C"/>
    <w:rsid w:val="00D812A1"/>
    <w:rsid w:val="00D86C5B"/>
    <w:rsid w:val="00D87DDE"/>
    <w:rsid w:val="00D907D0"/>
    <w:rsid w:val="00D90F6D"/>
    <w:rsid w:val="00D911AE"/>
    <w:rsid w:val="00D91924"/>
    <w:rsid w:val="00D931D0"/>
    <w:rsid w:val="00D96FCB"/>
    <w:rsid w:val="00DA2D27"/>
    <w:rsid w:val="00DA572B"/>
    <w:rsid w:val="00DB0C76"/>
    <w:rsid w:val="00DB41E1"/>
    <w:rsid w:val="00DB4A27"/>
    <w:rsid w:val="00DB7627"/>
    <w:rsid w:val="00DB797D"/>
    <w:rsid w:val="00DD2C67"/>
    <w:rsid w:val="00DD491A"/>
    <w:rsid w:val="00DD76B8"/>
    <w:rsid w:val="00DE1A6D"/>
    <w:rsid w:val="00DE219E"/>
    <w:rsid w:val="00DE3232"/>
    <w:rsid w:val="00DE6878"/>
    <w:rsid w:val="00DE7DE9"/>
    <w:rsid w:val="00DF0315"/>
    <w:rsid w:val="00DF2A97"/>
    <w:rsid w:val="00E01CD8"/>
    <w:rsid w:val="00E07A8B"/>
    <w:rsid w:val="00E11800"/>
    <w:rsid w:val="00E12601"/>
    <w:rsid w:val="00E14B41"/>
    <w:rsid w:val="00E16774"/>
    <w:rsid w:val="00E22E60"/>
    <w:rsid w:val="00E25BB1"/>
    <w:rsid w:val="00E273F3"/>
    <w:rsid w:val="00E31019"/>
    <w:rsid w:val="00E344BC"/>
    <w:rsid w:val="00E34C94"/>
    <w:rsid w:val="00E36F35"/>
    <w:rsid w:val="00E40770"/>
    <w:rsid w:val="00E43D82"/>
    <w:rsid w:val="00E446EC"/>
    <w:rsid w:val="00E44E90"/>
    <w:rsid w:val="00E45D74"/>
    <w:rsid w:val="00E469EC"/>
    <w:rsid w:val="00E47321"/>
    <w:rsid w:val="00E500DB"/>
    <w:rsid w:val="00E5056D"/>
    <w:rsid w:val="00E52411"/>
    <w:rsid w:val="00E554E7"/>
    <w:rsid w:val="00E5605C"/>
    <w:rsid w:val="00E56C9F"/>
    <w:rsid w:val="00E57CF9"/>
    <w:rsid w:val="00E61BAA"/>
    <w:rsid w:val="00E6432C"/>
    <w:rsid w:val="00E64640"/>
    <w:rsid w:val="00E64F48"/>
    <w:rsid w:val="00E65C65"/>
    <w:rsid w:val="00E71FF0"/>
    <w:rsid w:val="00E73116"/>
    <w:rsid w:val="00E81348"/>
    <w:rsid w:val="00E84B0C"/>
    <w:rsid w:val="00E84F4E"/>
    <w:rsid w:val="00E8565E"/>
    <w:rsid w:val="00E86D6D"/>
    <w:rsid w:val="00E92345"/>
    <w:rsid w:val="00E94FDA"/>
    <w:rsid w:val="00E9621F"/>
    <w:rsid w:val="00E97662"/>
    <w:rsid w:val="00E97868"/>
    <w:rsid w:val="00EA0666"/>
    <w:rsid w:val="00EA7CD2"/>
    <w:rsid w:val="00EB26D7"/>
    <w:rsid w:val="00EB2F3F"/>
    <w:rsid w:val="00EB38E5"/>
    <w:rsid w:val="00EB3C75"/>
    <w:rsid w:val="00EB4A4F"/>
    <w:rsid w:val="00EB4C3E"/>
    <w:rsid w:val="00EB4E31"/>
    <w:rsid w:val="00EB78DB"/>
    <w:rsid w:val="00EC20C7"/>
    <w:rsid w:val="00EC28C8"/>
    <w:rsid w:val="00EC6721"/>
    <w:rsid w:val="00EC6AE2"/>
    <w:rsid w:val="00ED49CA"/>
    <w:rsid w:val="00ED52AC"/>
    <w:rsid w:val="00ED5B21"/>
    <w:rsid w:val="00ED6DC6"/>
    <w:rsid w:val="00ED7952"/>
    <w:rsid w:val="00EE56FA"/>
    <w:rsid w:val="00EF155F"/>
    <w:rsid w:val="00EF478E"/>
    <w:rsid w:val="00F00BE8"/>
    <w:rsid w:val="00F02551"/>
    <w:rsid w:val="00F03BD3"/>
    <w:rsid w:val="00F12013"/>
    <w:rsid w:val="00F120E6"/>
    <w:rsid w:val="00F12E7F"/>
    <w:rsid w:val="00F16401"/>
    <w:rsid w:val="00F202D4"/>
    <w:rsid w:val="00F26A0D"/>
    <w:rsid w:val="00F30212"/>
    <w:rsid w:val="00F31A02"/>
    <w:rsid w:val="00F32539"/>
    <w:rsid w:val="00F34CF7"/>
    <w:rsid w:val="00F35709"/>
    <w:rsid w:val="00F368A7"/>
    <w:rsid w:val="00F41A7B"/>
    <w:rsid w:val="00F43077"/>
    <w:rsid w:val="00F43BE0"/>
    <w:rsid w:val="00F44BCA"/>
    <w:rsid w:val="00F46943"/>
    <w:rsid w:val="00F478D5"/>
    <w:rsid w:val="00F520BC"/>
    <w:rsid w:val="00F5292E"/>
    <w:rsid w:val="00F543B0"/>
    <w:rsid w:val="00F54863"/>
    <w:rsid w:val="00F57C0B"/>
    <w:rsid w:val="00F632B7"/>
    <w:rsid w:val="00F71879"/>
    <w:rsid w:val="00F747FF"/>
    <w:rsid w:val="00F75CA7"/>
    <w:rsid w:val="00F77A0A"/>
    <w:rsid w:val="00F77ED2"/>
    <w:rsid w:val="00F809EF"/>
    <w:rsid w:val="00F81F86"/>
    <w:rsid w:val="00F83BE8"/>
    <w:rsid w:val="00F90B0E"/>
    <w:rsid w:val="00F90D62"/>
    <w:rsid w:val="00F91B9A"/>
    <w:rsid w:val="00F94239"/>
    <w:rsid w:val="00FA1DDB"/>
    <w:rsid w:val="00FA3630"/>
    <w:rsid w:val="00FB18EA"/>
    <w:rsid w:val="00FB5397"/>
    <w:rsid w:val="00FC07DE"/>
    <w:rsid w:val="00FC1E4E"/>
    <w:rsid w:val="00FC41B2"/>
    <w:rsid w:val="00FC6FFE"/>
    <w:rsid w:val="00FD0027"/>
    <w:rsid w:val="00FD0958"/>
    <w:rsid w:val="00FD30CD"/>
    <w:rsid w:val="00FD372B"/>
    <w:rsid w:val="00FD576A"/>
    <w:rsid w:val="00FE0188"/>
    <w:rsid w:val="00FE02AD"/>
    <w:rsid w:val="00FE1134"/>
    <w:rsid w:val="00FE308D"/>
    <w:rsid w:val="00FF112A"/>
    <w:rsid w:val="00FF386B"/>
    <w:rsid w:val="00FF6C32"/>
    <w:rsid w:val="00FF72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EC"/>
    <w:pPr>
      <w:tabs>
        <w:tab w:val="right" w:pos="9360"/>
      </w:tabs>
      <w:spacing w:before="120" w:after="120"/>
    </w:pPr>
    <w:rPr>
      <w:rFonts w:ascii="Georgia" w:hAnsi="Georgia"/>
      <w:sz w:val="22"/>
      <w:szCs w:val="22"/>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imes New Roman"/>
      <w:b/>
      <w:bCs/>
      <w:caps/>
      <w:color w:val="000000"/>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link w:val="Heading1"/>
    <w:rsid w:val="003E7606"/>
    <w:rPr>
      <w:rFonts w:ascii="Georgia" w:eastAsia="Times New Roman" w:hAnsi="Georgia" w:cs="Times New Roman"/>
      <w:b/>
      <w:bCs/>
      <w:caps/>
      <w:color w:val="000000"/>
      <w:spacing w:val="25"/>
      <w:sz w:val="24"/>
      <w:szCs w:val="24"/>
    </w:rPr>
  </w:style>
  <w:style w:type="paragraph" w:styleId="ListParagraph">
    <w:name w:val="List Paragraph"/>
    <w:basedOn w:val="Normal"/>
    <w:link w:val="ListParagraphChar"/>
    <w:uiPriority w:val="34"/>
    <w:qFormat/>
    <w:rsid w:val="00AA09B5"/>
    <w:pPr>
      <w:numPr>
        <w:numId w:val="1"/>
      </w:numPr>
    </w:pPr>
  </w:style>
  <w:style w:type="character" w:customStyle="1" w:styleId="Heading2Char">
    <w:name w:val="Heading 2 Char"/>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Calibri" w:eastAsia="Times New Roman" w:hAnsi="Calibri"/>
      <w:color w:val="969696"/>
      <w:sz w:val="20"/>
      <w:szCs w:val="20"/>
    </w:rPr>
  </w:style>
  <w:style w:type="character" w:styleId="Hyperlink">
    <w:name w:val="Hyperlink"/>
    <w:unhideWhenUsed/>
    <w:rsid w:val="00A26357"/>
    <w:rPr>
      <w:color w:val="0000FF"/>
      <w:u w:val="single"/>
    </w:rPr>
  </w:style>
  <w:style w:type="paragraph" w:customStyle="1" w:styleId="Default">
    <w:name w:val="Default"/>
    <w:uiPriority w:val="99"/>
    <w:rsid w:val="009D227D"/>
    <w:pPr>
      <w:autoSpaceDE w:val="0"/>
      <w:autoSpaceDN w:val="0"/>
      <w:adjustRightInd w:val="0"/>
    </w:pPr>
    <w:rPr>
      <w:rFonts w:ascii="Times New Roman" w:eastAsia="Times New Roman" w:hAnsi="Times New Roman"/>
      <w:color w:val="000000"/>
      <w:sz w:val="24"/>
      <w:szCs w:val="24"/>
    </w:rPr>
  </w:style>
  <w:style w:type="paragraph" w:customStyle="1" w:styleId="Informal1">
    <w:name w:val="Informal1"/>
    <w:rsid w:val="00B80911"/>
    <w:pPr>
      <w:spacing w:before="60" w:after="60"/>
    </w:pPr>
    <w:rPr>
      <w:rFonts w:ascii="Times New Roman" w:eastAsia="Times New Roman" w:hAnsi="Times New Roman"/>
      <w:noProof/>
    </w:rPr>
  </w:style>
  <w:style w:type="paragraph" w:customStyle="1" w:styleId="locality">
    <w:name w:val="locality"/>
    <w:basedOn w:val="Normal"/>
    <w:rsid w:val="00E500DB"/>
    <w:pPr>
      <w:tabs>
        <w:tab w:val="clear" w:pos="9360"/>
      </w:tabs>
      <w:spacing w:before="100" w:beforeAutospacing="1" w:after="100" w:afterAutospacing="1"/>
    </w:pPr>
    <w:rPr>
      <w:rFonts w:ascii="Times New Roman" w:eastAsia="Times New Roman" w:hAnsi="Times New Roman"/>
      <w:sz w:val="24"/>
      <w:szCs w:val="24"/>
    </w:rPr>
  </w:style>
  <w:style w:type="paragraph" w:customStyle="1" w:styleId="Standard2">
    <w:name w:val="Standard2"/>
    <w:basedOn w:val="Normal"/>
    <w:rsid w:val="006116E8"/>
    <w:pPr>
      <w:tabs>
        <w:tab w:val="clear" w:pos="9360"/>
      </w:tabs>
      <w:spacing w:before="60" w:after="60"/>
    </w:pPr>
    <w:rPr>
      <w:rFonts w:ascii="Arial" w:eastAsia="Times New Roman" w:hAnsi="Arial"/>
      <w:b/>
      <w:noProof/>
      <w:sz w:val="20"/>
      <w:szCs w:val="20"/>
    </w:rPr>
  </w:style>
  <w:style w:type="numbering" w:customStyle="1" w:styleId="BulletedList">
    <w:name w:val="Bulleted List"/>
    <w:basedOn w:val="NoList"/>
    <w:rsid w:val="006116E8"/>
    <w:pPr>
      <w:numPr>
        <w:numId w:val="2"/>
      </w:numPr>
    </w:pPr>
  </w:style>
  <w:style w:type="character" w:customStyle="1" w:styleId="hl1">
    <w:name w:val="hl1"/>
    <w:rsid w:val="003110D0"/>
    <w:rPr>
      <w:shd w:val="clear" w:color="auto" w:fill="FFF5CC"/>
    </w:rPr>
  </w:style>
  <w:style w:type="character" w:customStyle="1" w:styleId="txtempstyle">
    <w:name w:val="txtempstyle"/>
    <w:rsid w:val="007E76C7"/>
    <w:rPr>
      <w:rFonts w:cs="Times New Roman"/>
    </w:rPr>
  </w:style>
  <w:style w:type="paragraph" w:styleId="NoSpacing">
    <w:name w:val="No Spacing"/>
    <w:uiPriority w:val="1"/>
    <w:qFormat/>
    <w:rsid w:val="007E76C7"/>
    <w:rPr>
      <w:sz w:val="22"/>
      <w:szCs w:val="22"/>
    </w:rPr>
  </w:style>
  <w:style w:type="paragraph" w:styleId="BodyTextIndent">
    <w:name w:val="Body Text Indent"/>
    <w:basedOn w:val="Normal"/>
    <w:link w:val="BodyTextIndentChar"/>
    <w:uiPriority w:val="99"/>
    <w:unhideWhenUsed/>
    <w:rsid w:val="00266724"/>
    <w:pPr>
      <w:tabs>
        <w:tab w:val="clear" w:pos="9360"/>
      </w:tabs>
      <w:spacing w:before="0"/>
      <w:ind w:left="283"/>
    </w:pPr>
    <w:rPr>
      <w:rFonts w:ascii="Times New Roman" w:eastAsia="Times New Roman" w:hAnsi="Times New Roman"/>
      <w:sz w:val="24"/>
      <w:szCs w:val="24"/>
    </w:rPr>
  </w:style>
  <w:style w:type="character" w:customStyle="1" w:styleId="BodyTextIndentChar">
    <w:name w:val="Body Text Indent Char"/>
    <w:link w:val="BodyTextIndent"/>
    <w:uiPriority w:val="99"/>
    <w:rsid w:val="00266724"/>
    <w:rPr>
      <w:rFonts w:ascii="Times New Roman" w:eastAsia="Times New Roman" w:hAnsi="Times New Roman" w:cs="Times New Roman"/>
      <w:sz w:val="24"/>
      <w:szCs w:val="24"/>
    </w:rPr>
  </w:style>
  <w:style w:type="character" w:customStyle="1" w:styleId="ListParagraphChar">
    <w:name w:val="List Paragraph Char"/>
    <w:link w:val="ListParagraph"/>
    <w:uiPriority w:val="34"/>
    <w:qFormat/>
    <w:locked/>
    <w:rsid w:val="002F0688"/>
    <w:rPr>
      <w:rFonts w:ascii="Georgia" w:hAnsi="Georgia"/>
      <w:sz w:val="22"/>
      <w:szCs w:val="22"/>
    </w:rPr>
  </w:style>
  <w:style w:type="paragraph" w:customStyle="1" w:styleId="Cog-body">
    <w:name w:val="Cog-body"/>
    <w:basedOn w:val="Normal"/>
    <w:rsid w:val="002F0688"/>
    <w:pPr>
      <w:keepNext/>
      <w:tabs>
        <w:tab w:val="clear" w:pos="9360"/>
      </w:tabs>
      <w:spacing w:before="60" w:after="60" w:line="260" w:lineRule="atLeast"/>
      <w:ind w:left="720"/>
      <w:jc w:val="both"/>
    </w:pPr>
    <w:rPr>
      <w:rFonts w:ascii="Arial" w:eastAsia="Times New Roman" w:hAnsi="Arial"/>
      <w:sz w:val="20"/>
      <w:szCs w:val="20"/>
    </w:rPr>
  </w:style>
  <w:style w:type="character" w:customStyle="1" w:styleId="apple-converted-space">
    <w:name w:val="apple-converted-space"/>
    <w:basedOn w:val="DefaultParagraphFont"/>
    <w:rsid w:val="006276E8"/>
  </w:style>
  <w:style w:type="character" w:customStyle="1" w:styleId="normaltextrun">
    <w:name w:val="normaltextrun"/>
    <w:basedOn w:val="DefaultParagraphFont"/>
    <w:rsid w:val="00832A9E"/>
  </w:style>
  <w:style w:type="character" w:customStyle="1" w:styleId="eop">
    <w:name w:val="eop"/>
    <w:basedOn w:val="DefaultParagraphFont"/>
    <w:rsid w:val="00832A9E"/>
  </w:style>
  <w:style w:type="character" w:customStyle="1" w:styleId="spellingerror">
    <w:name w:val="spellingerror"/>
    <w:basedOn w:val="DefaultParagraphFont"/>
    <w:rsid w:val="00DD491A"/>
  </w:style>
  <w:style w:type="paragraph" w:customStyle="1" w:styleId="paragraph">
    <w:name w:val="paragraph"/>
    <w:basedOn w:val="Normal"/>
    <w:rsid w:val="009F0960"/>
    <w:pPr>
      <w:tabs>
        <w:tab w:val="clear" w:pos="9360"/>
      </w:tabs>
      <w:spacing w:before="100" w:beforeAutospacing="1" w:after="100" w:afterAutospacing="1"/>
    </w:pPr>
    <w:rPr>
      <w:rFonts w:ascii="Times New Roman" w:eastAsia="Times New Roman" w:hAnsi="Times New Roman"/>
      <w:sz w:val="24"/>
      <w:szCs w:val="24"/>
    </w:rPr>
  </w:style>
  <w:style w:type="character" w:customStyle="1" w:styleId="Hyperlink1">
    <w:name w:val="Hyperlink.1"/>
    <w:rsid w:val="006402CC"/>
    <w:rPr>
      <w:rFonts w:ascii="Arial" w:eastAsia="Arial" w:hAnsi="Arial" w:cs="Arial" w:hint="default"/>
      <w:b/>
      <w:bCs/>
      <w:sz w:val="20"/>
      <w:szCs w:val="20"/>
      <w:lang w:val="en-US"/>
    </w:rPr>
  </w:style>
  <w:style w:type="character" w:styleId="BookTitle">
    <w:name w:val="Book Title"/>
    <w:uiPriority w:val="33"/>
    <w:qFormat/>
    <w:rsid w:val="00337E32"/>
    <w:rPr>
      <w:b/>
      <w:bCs/>
      <w:i/>
      <w:iCs/>
      <w:spacing w:val="5"/>
    </w:rPr>
  </w:style>
  <w:style w:type="character" w:customStyle="1" w:styleId="Mention">
    <w:name w:val="Mention"/>
    <w:uiPriority w:val="99"/>
    <w:semiHidden/>
    <w:unhideWhenUsed/>
    <w:rsid w:val="00465587"/>
    <w:rPr>
      <w:color w:val="2B579A"/>
      <w:shd w:val="clear" w:color="auto" w:fill="E6E6E6"/>
    </w:rPr>
  </w:style>
  <w:style w:type="table" w:styleId="TableGrid">
    <w:name w:val="Table Grid"/>
    <w:basedOn w:val="TableNormal"/>
    <w:uiPriority w:val="59"/>
    <w:rsid w:val="00173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FontParaChar">
    <w:name w:val="Default Paragraph Font Para Char"/>
    <w:basedOn w:val="Normal"/>
    <w:rsid w:val="00A55A71"/>
    <w:pPr>
      <w:tabs>
        <w:tab w:val="clear" w:pos="9360"/>
      </w:tabs>
      <w:spacing w:before="0" w:after="160" w:line="240" w:lineRule="exact"/>
    </w:pPr>
    <w:rPr>
      <w:rFonts w:ascii="Verdana" w:eastAsia="SimSun" w:hAnsi="Verdana"/>
      <w:sz w:val="20"/>
      <w:szCs w:val="20"/>
    </w:rPr>
  </w:style>
  <w:style w:type="paragraph" w:customStyle="1" w:styleId="detailswbullets1">
    <w:name w:val="details w/bullets 1"/>
    <w:basedOn w:val="Normal"/>
    <w:rsid w:val="00C67B48"/>
    <w:pPr>
      <w:numPr>
        <w:numId w:val="4"/>
      </w:numPr>
      <w:tabs>
        <w:tab w:val="clear" w:pos="9360"/>
        <w:tab w:val="right" w:pos="10800"/>
      </w:tabs>
      <w:spacing w:before="0" w:after="0"/>
    </w:pPr>
    <w:rPr>
      <w:rFonts w:ascii="Times New Roman" w:eastAsia="Times New Roman" w:hAnsi="Times New Roman"/>
      <w:sz w:val="20"/>
      <w:szCs w:val="24"/>
    </w:rPr>
  </w:style>
  <w:style w:type="table" w:customStyle="1" w:styleId="PlainTable11">
    <w:name w:val="Plain Table 11"/>
    <w:basedOn w:val="TableNormal"/>
    <w:uiPriority w:val="41"/>
    <w:rsid w:val="001C17EA"/>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Style1">
    <w:name w:val="Style1"/>
    <w:basedOn w:val="ListParagraph"/>
    <w:link w:val="Style1Char"/>
    <w:autoRedefine/>
    <w:qFormat/>
    <w:rsid w:val="00D45F51"/>
    <w:pPr>
      <w:widowControl w:val="0"/>
      <w:numPr>
        <w:numId w:val="3"/>
      </w:numPr>
      <w:tabs>
        <w:tab w:val="clear" w:pos="9360"/>
      </w:tabs>
      <w:spacing w:before="0" w:after="0"/>
      <w:contextualSpacing/>
      <w:jc w:val="both"/>
    </w:pPr>
    <w:rPr>
      <w:rFonts w:ascii="Book Antiqua" w:hAnsi="Book Antiqua"/>
      <w:shd w:val="clear" w:color="auto" w:fill="FFFFFF"/>
    </w:rPr>
  </w:style>
  <w:style w:type="character" w:customStyle="1" w:styleId="Style1Char">
    <w:name w:val="Style1 Char"/>
    <w:link w:val="Style1"/>
    <w:rsid w:val="00D45F51"/>
    <w:rPr>
      <w:rFonts w:ascii="Book Antiqua" w:hAnsi="Book Antiqua"/>
      <w:sz w:val="22"/>
      <w:szCs w:val="22"/>
    </w:rPr>
  </w:style>
  <w:style w:type="character" w:styleId="Strong">
    <w:name w:val="Strong"/>
    <w:uiPriority w:val="22"/>
    <w:qFormat/>
    <w:rsid w:val="00D06765"/>
    <w:rPr>
      <w:b/>
      <w:bCs/>
    </w:rPr>
  </w:style>
  <w:style w:type="paragraph" w:customStyle="1" w:styleId="Standard">
    <w:name w:val="Standard"/>
    <w:rsid w:val="002B3C09"/>
    <w:pPr>
      <w:suppressAutoHyphens/>
      <w:autoSpaceDN w:val="0"/>
      <w:spacing w:after="200" w:line="276" w:lineRule="auto"/>
    </w:pPr>
    <w:rPr>
      <w:rFonts w:cs="Tahoma"/>
      <w:color w:val="00000A"/>
      <w:kern w:val="3"/>
      <w:sz w:val="22"/>
      <w:szCs w:val="22"/>
    </w:rPr>
  </w:style>
  <w:style w:type="character" w:customStyle="1" w:styleId="im">
    <w:name w:val="im"/>
    <w:rsid w:val="00D1743D"/>
  </w:style>
  <w:style w:type="character" w:customStyle="1" w:styleId="hl">
    <w:name w:val="hl"/>
    <w:basedOn w:val="DefaultParagraphFont"/>
    <w:rsid w:val="00735375"/>
  </w:style>
  <w:style w:type="paragraph" w:styleId="ListBullet">
    <w:name w:val="List Bullet"/>
    <w:basedOn w:val="Normal"/>
    <w:uiPriority w:val="1"/>
    <w:unhideWhenUsed/>
    <w:qFormat/>
    <w:rsid w:val="0064670B"/>
    <w:pPr>
      <w:numPr>
        <w:numId w:val="5"/>
      </w:numPr>
      <w:tabs>
        <w:tab w:val="clear" w:pos="9360"/>
      </w:tabs>
      <w:spacing w:before="0" w:after="80"/>
    </w:pPr>
    <w:rPr>
      <w:rFonts w:ascii="Cambria" w:eastAsia="Cambria" w:hAnsi="Cambria"/>
      <w:color w:val="404040"/>
      <w:sz w:val="18"/>
      <w:szCs w:val="20"/>
      <w:lang w:eastAsia="ja-JP"/>
    </w:rPr>
  </w:style>
  <w:style w:type="paragraph" w:customStyle="1" w:styleId="WW-Default">
    <w:name w:val="WW-Default"/>
    <w:rsid w:val="0064670B"/>
    <w:pPr>
      <w:suppressAutoHyphens/>
      <w:autoSpaceDE w:val="0"/>
    </w:pPr>
    <w:rPr>
      <w:rFonts w:ascii="Times New Roman" w:hAnsi="Times New Roman"/>
      <w:color w:val="000000"/>
      <w:sz w:val="24"/>
      <w:szCs w:val="24"/>
      <w:lang w:eastAsia="ar-SA"/>
    </w:rPr>
  </w:style>
  <w:style w:type="paragraph" w:styleId="NormalWeb">
    <w:name w:val="Normal (Web)"/>
    <w:basedOn w:val="Normal"/>
    <w:uiPriority w:val="99"/>
    <w:qFormat/>
    <w:rsid w:val="00705970"/>
    <w:pPr>
      <w:tabs>
        <w:tab w:val="clear" w:pos="9360"/>
        <w:tab w:val="left" w:pos="720"/>
      </w:tabs>
      <w:suppressAutoHyphens/>
      <w:spacing w:before="28" w:after="28" w:line="100" w:lineRule="atLeast"/>
    </w:pPr>
    <w:rPr>
      <w:rFonts w:ascii="Times New Roman" w:eastAsia="Times New Roman" w:hAnsi="Times New Roman"/>
      <w:color w:val="000000"/>
      <w:sz w:val="24"/>
      <w:szCs w:val="24"/>
    </w:rPr>
  </w:style>
  <w:style w:type="character" w:customStyle="1" w:styleId="apple-style-span">
    <w:name w:val="apple-style-span"/>
    <w:basedOn w:val="DefaultParagraphFont"/>
    <w:rsid w:val="008D2EFF"/>
  </w:style>
  <w:style w:type="character" w:customStyle="1" w:styleId="UnresolvedMention">
    <w:name w:val="Unresolved Mention"/>
    <w:uiPriority w:val="99"/>
    <w:semiHidden/>
    <w:unhideWhenUsed/>
    <w:rsid w:val="00AD4D10"/>
    <w:rPr>
      <w:color w:val="808080"/>
      <w:shd w:val="clear" w:color="auto" w:fill="E6E6E6"/>
    </w:rPr>
  </w:style>
  <w:style w:type="paragraph" w:styleId="BalloonText">
    <w:name w:val="Balloon Text"/>
    <w:basedOn w:val="Normal"/>
    <w:link w:val="BalloonTextChar"/>
    <w:uiPriority w:val="99"/>
    <w:semiHidden/>
    <w:unhideWhenUsed/>
    <w:rsid w:val="00FF722D"/>
    <w:pPr>
      <w:spacing w:before="0" w:after="0"/>
    </w:pPr>
    <w:rPr>
      <w:rFonts w:ascii="Segoe UI" w:hAnsi="Segoe UI" w:cs="Segoe UI"/>
      <w:sz w:val="18"/>
      <w:szCs w:val="18"/>
    </w:rPr>
  </w:style>
  <w:style w:type="character" w:customStyle="1" w:styleId="BalloonTextChar">
    <w:name w:val="Balloon Text Char"/>
    <w:link w:val="BalloonText"/>
    <w:uiPriority w:val="99"/>
    <w:semiHidden/>
    <w:rsid w:val="00FF722D"/>
    <w:rPr>
      <w:rFonts w:ascii="Segoe UI" w:hAnsi="Segoe UI" w:cs="Segoe UI"/>
      <w:sz w:val="18"/>
      <w:szCs w:val="18"/>
    </w:rPr>
  </w:style>
  <w:style w:type="paragraph" w:styleId="Header">
    <w:name w:val="header"/>
    <w:basedOn w:val="Normal"/>
    <w:link w:val="HeaderChar"/>
    <w:uiPriority w:val="99"/>
    <w:unhideWhenUsed/>
    <w:rsid w:val="00456927"/>
    <w:pPr>
      <w:tabs>
        <w:tab w:val="center" w:pos="4680"/>
      </w:tabs>
      <w:spacing w:before="0" w:after="0"/>
    </w:pPr>
  </w:style>
  <w:style w:type="character" w:customStyle="1" w:styleId="HeaderChar">
    <w:name w:val="Header Char"/>
    <w:link w:val="Header"/>
    <w:uiPriority w:val="99"/>
    <w:rsid w:val="00456927"/>
    <w:rPr>
      <w:rFonts w:ascii="Georgia" w:hAnsi="Georgia"/>
    </w:rPr>
  </w:style>
  <w:style w:type="paragraph" w:styleId="Footer">
    <w:name w:val="footer"/>
    <w:basedOn w:val="Normal"/>
    <w:link w:val="FooterChar"/>
    <w:uiPriority w:val="99"/>
    <w:unhideWhenUsed/>
    <w:rsid w:val="00456927"/>
    <w:pPr>
      <w:tabs>
        <w:tab w:val="center" w:pos="4680"/>
      </w:tabs>
      <w:spacing w:before="0" w:after="0"/>
    </w:pPr>
  </w:style>
  <w:style w:type="character" w:customStyle="1" w:styleId="FooterChar">
    <w:name w:val="Footer Char"/>
    <w:link w:val="Footer"/>
    <w:uiPriority w:val="99"/>
    <w:rsid w:val="00456927"/>
    <w:rPr>
      <w:rFonts w:ascii="Georgia" w:hAnsi="Georgia"/>
    </w:rPr>
  </w:style>
  <w:style w:type="table" w:customStyle="1" w:styleId="LightShading-Accent11">
    <w:name w:val="Light Shading - Accent 11"/>
    <w:basedOn w:val="TableNormal"/>
    <w:uiPriority w:val="60"/>
    <w:rsid w:val="008D7EEC"/>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apple-tab-span">
    <w:name w:val="apple-tab-span"/>
    <w:basedOn w:val="DefaultParagraphFont"/>
    <w:rsid w:val="00BF1254"/>
  </w:style>
</w:styles>
</file>

<file path=word/webSettings.xml><?xml version="1.0" encoding="utf-8"?>
<w:webSettings xmlns:r="http://schemas.openxmlformats.org/officeDocument/2006/relationships" xmlns:w="http://schemas.openxmlformats.org/wordprocessingml/2006/main">
  <w:divs>
    <w:div w:id="47342958">
      <w:bodyDiv w:val="1"/>
      <w:marLeft w:val="0"/>
      <w:marRight w:val="0"/>
      <w:marTop w:val="0"/>
      <w:marBottom w:val="0"/>
      <w:divBdr>
        <w:top w:val="none" w:sz="0" w:space="0" w:color="auto"/>
        <w:left w:val="none" w:sz="0" w:space="0" w:color="auto"/>
        <w:bottom w:val="none" w:sz="0" w:space="0" w:color="auto"/>
        <w:right w:val="none" w:sz="0" w:space="0" w:color="auto"/>
      </w:divBdr>
    </w:div>
    <w:div w:id="84693316">
      <w:bodyDiv w:val="1"/>
      <w:marLeft w:val="0"/>
      <w:marRight w:val="0"/>
      <w:marTop w:val="0"/>
      <w:marBottom w:val="0"/>
      <w:divBdr>
        <w:top w:val="none" w:sz="0" w:space="0" w:color="auto"/>
        <w:left w:val="none" w:sz="0" w:space="0" w:color="auto"/>
        <w:bottom w:val="none" w:sz="0" w:space="0" w:color="auto"/>
        <w:right w:val="none" w:sz="0" w:space="0" w:color="auto"/>
      </w:divBdr>
    </w:div>
    <w:div w:id="117604103">
      <w:bodyDiv w:val="1"/>
      <w:marLeft w:val="0"/>
      <w:marRight w:val="0"/>
      <w:marTop w:val="0"/>
      <w:marBottom w:val="0"/>
      <w:divBdr>
        <w:top w:val="none" w:sz="0" w:space="0" w:color="auto"/>
        <w:left w:val="none" w:sz="0" w:space="0" w:color="auto"/>
        <w:bottom w:val="none" w:sz="0" w:space="0" w:color="auto"/>
        <w:right w:val="none" w:sz="0" w:space="0" w:color="auto"/>
      </w:divBdr>
      <w:divsChild>
        <w:div w:id="556015129">
          <w:marLeft w:val="-108"/>
          <w:marRight w:val="0"/>
          <w:marTop w:val="0"/>
          <w:marBottom w:val="0"/>
          <w:divBdr>
            <w:top w:val="none" w:sz="0" w:space="0" w:color="auto"/>
            <w:left w:val="none" w:sz="0" w:space="0" w:color="auto"/>
            <w:bottom w:val="none" w:sz="0" w:space="0" w:color="auto"/>
            <w:right w:val="none" w:sz="0" w:space="0" w:color="auto"/>
          </w:divBdr>
        </w:div>
      </w:divsChild>
    </w:div>
    <w:div w:id="122233128">
      <w:bodyDiv w:val="1"/>
      <w:marLeft w:val="0"/>
      <w:marRight w:val="0"/>
      <w:marTop w:val="0"/>
      <w:marBottom w:val="0"/>
      <w:divBdr>
        <w:top w:val="none" w:sz="0" w:space="0" w:color="auto"/>
        <w:left w:val="none" w:sz="0" w:space="0" w:color="auto"/>
        <w:bottom w:val="none" w:sz="0" w:space="0" w:color="auto"/>
        <w:right w:val="none" w:sz="0" w:space="0" w:color="auto"/>
      </w:divBdr>
    </w:div>
    <w:div w:id="132453420">
      <w:bodyDiv w:val="1"/>
      <w:marLeft w:val="0"/>
      <w:marRight w:val="0"/>
      <w:marTop w:val="0"/>
      <w:marBottom w:val="0"/>
      <w:divBdr>
        <w:top w:val="none" w:sz="0" w:space="0" w:color="auto"/>
        <w:left w:val="none" w:sz="0" w:space="0" w:color="auto"/>
        <w:bottom w:val="none" w:sz="0" w:space="0" w:color="auto"/>
        <w:right w:val="none" w:sz="0" w:space="0" w:color="auto"/>
      </w:divBdr>
    </w:div>
    <w:div w:id="162010112">
      <w:bodyDiv w:val="1"/>
      <w:marLeft w:val="0"/>
      <w:marRight w:val="0"/>
      <w:marTop w:val="0"/>
      <w:marBottom w:val="0"/>
      <w:divBdr>
        <w:top w:val="none" w:sz="0" w:space="0" w:color="auto"/>
        <w:left w:val="none" w:sz="0" w:space="0" w:color="auto"/>
        <w:bottom w:val="none" w:sz="0" w:space="0" w:color="auto"/>
        <w:right w:val="none" w:sz="0" w:space="0" w:color="auto"/>
      </w:divBdr>
    </w:div>
    <w:div w:id="187452465">
      <w:bodyDiv w:val="1"/>
      <w:marLeft w:val="0"/>
      <w:marRight w:val="0"/>
      <w:marTop w:val="0"/>
      <w:marBottom w:val="0"/>
      <w:divBdr>
        <w:top w:val="none" w:sz="0" w:space="0" w:color="auto"/>
        <w:left w:val="none" w:sz="0" w:space="0" w:color="auto"/>
        <w:bottom w:val="none" w:sz="0" w:space="0" w:color="auto"/>
        <w:right w:val="none" w:sz="0" w:space="0" w:color="auto"/>
      </w:divBdr>
    </w:div>
    <w:div w:id="206725062">
      <w:bodyDiv w:val="1"/>
      <w:marLeft w:val="0"/>
      <w:marRight w:val="0"/>
      <w:marTop w:val="0"/>
      <w:marBottom w:val="0"/>
      <w:divBdr>
        <w:top w:val="none" w:sz="0" w:space="0" w:color="auto"/>
        <w:left w:val="none" w:sz="0" w:space="0" w:color="auto"/>
        <w:bottom w:val="none" w:sz="0" w:space="0" w:color="auto"/>
        <w:right w:val="none" w:sz="0" w:space="0" w:color="auto"/>
      </w:divBdr>
    </w:div>
    <w:div w:id="218906185">
      <w:bodyDiv w:val="1"/>
      <w:marLeft w:val="0"/>
      <w:marRight w:val="0"/>
      <w:marTop w:val="0"/>
      <w:marBottom w:val="0"/>
      <w:divBdr>
        <w:top w:val="none" w:sz="0" w:space="0" w:color="auto"/>
        <w:left w:val="none" w:sz="0" w:space="0" w:color="auto"/>
        <w:bottom w:val="none" w:sz="0" w:space="0" w:color="auto"/>
        <w:right w:val="none" w:sz="0" w:space="0" w:color="auto"/>
      </w:divBdr>
    </w:div>
    <w:div w:id="231626820">
      <w:bodyDiv w:val="1"/>
      <w:marLeft w:val="0"/>
      <w:marRight w:val="0"/>
      <w:marTop w:val="0"/>
      <w:marBottom w:val="0"/>
      <w:divBdr>
        <w:top w:val="none" w:sz="0" w:space="0" w:color="auto"/>
        <w:left w:val="none" w:sz="0" w:space="0" w:color="auto"/>
        <w:bottom w:val="none" w:sz="0" w:space="0" w:color="auto"/>
        <w:right w:val="none" w:sz="0" w:space="0" w:color="auto"/>
      </w:divBdr>
    </w:div>
    <w:div w:id="305092185">
      <w:bodyDiv w:val="1"/>
      <w:marLeft w:val="0"/>
      <w:marRight w:val="0"/>
      <w:marTop w:val="0"/>
      <w:marBottom w:val="0"/>
      <w:divBdr>
        <w:top w:val="none" w:sz="0" w:space="0" w:color="auto"/>
        <w:left w:val="none" w:sz="0" w:space="0" w:color="auto"/>
        <w:bottom w:val="none" w:sz="0" w:space="0" w:color="auto"/>
        <w:right w:val="none" w:sz="0" w:space="0" w:color="auto"/>
      </w:divBdr>
    </w:div>
    <w:div w:id="323168784">
      <w:bodyDiv w:val="1"/>
      <w:marLeft w:val="0"/>
      <w:marRight w:val="0"/>
      <w:marTop w:val="0"/>
      <w:marBottom w:val="0"/>
      <w:divBdr>
        <w:top w:val="none" w:sz="0" w:space="0" w:color="auto"/>
        <w:left w:val="none" w:sz="0" w:space="0" w:color="auto"/>
        <w:bottom w:val="none" w:sz="0" w:space="0" w:color="auto"/>
        <w:right w:val="none" w:sz="0" w:space="0" w:color="auto"/>
      </w:divBdr>
    </w:div>
    <w:div w:id="351495453">
      <w:bodyDiv w:val="1"/>
      <w:marLeft w:val="0"/>
      <w:marRight w:val="0"/>
      <w:marTop w:val="0"/>
      <w:marBottom w:val="0"/>
      <w:divBdr>
        <w:top w:val="none" w:sz="0" w:space="0" w:color="auto"/>
        <w:left w:val="none" w:sz="0" w:space="0" w:color="auto"/>
        <w:bottom w:val="none" w:sz="0" w:space="0" w:color="auto"/>
        <w:right w:val="none" w:sz="0" w:space="0" w:color="auto"/>
      </w:divBdr>
    </w:div>
    <w:div w:id="353653284">
      <w:bodyDiv w:val="1"/>
      <w:marLeft w:val="0"/>
      <w:marRight w:val="0"/>
      <w:marTop w:val="0"/>
      <w:marBottom w:val="0"/>
      <w:divBdr>
        <w:top w:val="none" w:sz="0" w:space="0" w:color="auto"/>
        <w:left w:val="none" w:sz="0" w:space="0" w:color="auto"/>
        <w:bottom w:val="none" w:sz="0" w:space="0" w:color="auto"/>
        <w:right w:val="none" w:sz="0" w:space="0" w:color="auto"/>
      </w:divBdr>
    </w:div>
    <w:div w:id="386563842">
      <w:bodyDiv w:val="1"/>
      <w:marLeft w:val="0"/>
      <w:marRight w:val="0"/>
      <w:marTop w:val="0"/>
      <w:marBottom w:val="0"/>
      <w:divBdr>
        <w:top w:val="none" w:sz="0" w:space="0" w:color="auto"/>
        <w:left w:val="none" w:sz="0" w:space="0" w:color="auto"/>
        <w:bottom w:val="none" w:sz="0" w:space="0" w:color="auto"/>
        <w:right w:val="none" w:sz="0" w:space="0" w:color="auto"/>
      </w:divBdr>
    </w:div>
    <w:div w:id="387074920">
      <w:bodyDiv w:val="1"/>
      <w:marLeft w:val="0"/>
      <w:marRight w:val="0"/>
      <w:marTop w:val="0"/>
      <w:marBottom w:val="0"/>
      <w:divBdr>
        <w:top w:val="none" w:sz="0" w:space="0" w:color="auto"/>
        <w:left w:val="none" w:sz="0" w:space="0" w:color="auto"/>
        <w:bottom w:val="none" w:sz="0" w:space="0" w:color="auto"/>
        <w:right w:val="none" w:sz="0" w:space="0" w:color="auto"/>
      </w:divBdr>
    </w:div>
    <w:div w:id="401949420">
      <w:bodyDiv w:val="1"/>
      <w:marLeft w:val="0"/>
      <w:marRight w:val="0"/>
      <w:marTop w:val="0"/>
      <w:marBottom w:val="0"/>
      <w:divBdr>
        <w:top w:val="none" w:sz="0" w:space="0" w:color="auto"/>
        <w:left w:val="none" w:sz="0" w:space="0" w:color="auto"/>
        <w:bottom w:val="none" w:sz="0" w:space="0" w:color="auto"/>
        <w:right w:val="none" w:sz="0" w:space="0" w:color="auto"/>
      </w:divBdr>
    </w:div>
    <w:div w:id="405154920">
      <w:bodyDiv w:val="1"/>
      <w:marLeft w:val="0"/>
      <w:marRight w:val="0"/>
      <w:marTop w:val="0"/>
      <w:marBottom w:val="0"/>
      <w:divBdr>
        <w:top w:val="none" w:sz="0" w:space="0" w:color="auto"/>
        <w:left w:val="none" w:sz="0" w:space="0" w:color="auto"/>
        <w:bottom w:val="none" w:sz="0" w:space="0" w:color="auto"/>
        <w:right w:val="none" w:sz="0" w:space="0" w:color="auto"/>
      </w:divBdr>
    </w:div>
    <w:div w:id="419450279">
      <w:bodyDiv w:val="1"/>
      <w:marLeft w:val="0"/>
      <w:marRight w:val="0"/>
      <w:marTop w:val="0"/>
      <w:marBottom w:val="0"/>
      <w:divBdr>
        <w:top w:val="none" w:sz="0" w:space="0" w:color="auto"/>
        <w:left w:val="none" w:sz="0" w:space="0" w:color="auto"/>
        <w:bottom w:val="none" w:sz="0" w:space="0" w:color="auto"/>
        <w:right w:val="none" w:sz="0" w:space="0" w:color="auto"/>
      </w:divBdr>
    </w:div>
    <w:div w:id="426312239">
      <w:bodyDiv w:val="1"/>
      <w:marLeft w:val="0"/>
      <w:marRight w:val="0"/>
      <w:marTop w:val="0"/>
      <w:marBottom w:val="0"/>
      <w:divBdr>
        <w:top w:val="none" w:sz="0" w:space="0" w:color="auto"/>
        <w:left w:val="none" w:sz="0" w:space="0" w:color="auto"/>
        <w:bottom w:val="none" w:sz="0" w:space="0" w:color="auto"/>
        <w:right w:val="none" w:sz="0" w:space="0" w:color="auto"/>
      </w:divBdr>
    </w:div>
    <w:div w:id="454370120">
      <w:bodyDiv w:val="1"/>
      <w:marLeft w:val="0"/>
      <w:marRight w:val="0"/>
      <w:marTop w:val="0"/>
      <w:marBottom w:val="0"/>
      <w:divBdr>
        <w:top w:val="none" w:sz="0" w:space="0" w:color="auto"/>
        <w:left w:val="none" w:sz="0" w:space="0" w:color="auto"/>
        <w:bottom w:val="none" w:sz="0" w:space="0" w:color="auto"/>
        <w:right w:val="none" w:sz="0" w:space="0" w:color="auto"/>
      </w:divBdr>
    </w:div>
    <w:div w:id="463931982">
      <w:bodyDiv w:val="1"/>
      <w:marLeft w:val="0"/>
      <w:marRight w:val="0"/>
      <w:marTop w:val="0"/>
      <w:marBottom w:val="0"/>
      <w:divBdr>
        <w:top w:val="none" w:sz="0" w:space="0" w:color="auto"/>
        <w:left w:val="none" w:sz="0" w:space="0" w:color="auto"/>
        <w:bottom w:val="none" w:sz="0" w:space="0" w:color="auto"/>
        <w:right w:val="none" w:sz="0" w:space="0" w:color="auto"/>
      </w:divBdr>
    </w:div>
    <w:div w:id="475999030">
      <w:bodyDiv w:val="1"/>
      <w:marLeft w:val="0"/>
      <w:marRight w:val="0"/>
      <w:marTop w:val="0"/>
      <w:marBottom w:val="0"/>
      <w:divBdr>
        <w:top w:val="none" w:sz="0" w:space="0" w:color="auto"/>
        <w:left w:val="none" w:sz="0" w:space="0" w:color="auto"/>
        <w:bottom w:val="none" w:sz="0" w:space="0" w:color="auto"/>
        <w:right w:val="none" w:sz="0" w:space="0" w:color="auto"/>
      </w:divBdr>
    </w:div>
    <w:div w:id="478696521">
      <w:bodyDiv w:val="1"/>
      <w:marLeft w:val="0"/>
      <w:marRight w:val="0"/>
      <w:marTop w:val="0"/>
      <w:marBottom w:val="0"/>
      <w:divBdr>
        <w:top w:val="none" w:sz="0" w:space="0" w:color="auto"/>
        <w:left w:val="none" w:sz="0" w:space="0" w:color="auto"/>
        <w:bottom w:val="none" w:sz="0" w:space="0" w:color="auto"/>
        <w:right w:val="none" w:sz="0" w:space="0" w:color="auto"/>
      </w:divBdr>
    </w:div>
    <w:div w:id="484051064">
      <w:bodyDiv w:val="1"/>
      <w:marLeft w:val="0"/>
      <w:marRight w:val="0"/>
      <w:marTop w:val="0"/>
      <w:marBottom w:val="0"/>
      <w:divBdr>
        <w:top w:val="none" w:sz="0" w:space="0" w:color="auto"/>
        <w:left w:val="none" w:sz="0" w:space="0" w:color="auto"/>
        <w:bottom w:val="none" w:sz="0" w:space="0" w:color="auto"/>
        <w:right w:val="none" w:sz="0" w:space="0" w:color="auto"/>
      </w:divBdr>
    </w:div>
    <w:div w:id="519899799">
      <w:bodyDiv w:val="1"/>
      <w:marLeft w:val="0"/>
      <w:marRight w:val="0"/>
      <w:marTop w:val="0"/>
      <w:marBottom w:val="0"/>
      <w:divBdr>
        <w:top w:val="none" w:sz="0" w:space="0" w:color="auto"/>
        <w:left w:val="none" w:sz="0" w:space="0" w:color="auto"/>
        <w:bottom w:val="none" w:sz="0" w:space="0" w:color="auto"/>
        <w:right w:val="none" w:sz="0" w:space="0" w:color="auto"/>
      </w:divBdr>
    </w:div>
    <w:div w:id="534511681">
      <w:bodyDiv w:val="1"/>
      <w:marLeft w:val="0"/>
      <w:marRight w:val="0"/>
      <w:marTop w:val="0"/>
      <w:marBottom w:val="0"/>
      <w:divBdr>
        <w:top w:val="none" w:sz="0" w:space="0" w:color="auto"/>
        <w:left w:val="none" w:sz="0" w:space="0" w:color="auto"/>
        <w:bottom w:val="none" w:sz="0" w:space="0" w:color="auto"/>
        <w:right w:val="none" w:sz="0" w:space="0" w:color="auto"/>
      </w:divBdr>
    </w:div>
    <w:div w:id="585462647">
      <w:bodyDiv w:val="1"/>
      <w:marLeft w:val="0"/>
      <w:marRight w:val="0"/>
      <w:marTop w:val="0"/>
      <w:marBottom w:val="0"/>
      <w:divBdr>
        <w:top w:val="none" w:sz="0" w:space="0" w:color="auto"/>
        <w:left w:val="none" w:sz="0" w:space="0" w:color="auto"/>
        <w:bottom w:val="none" w:sz="0" w:space="0" w:color="auto"/>
        <w:right w:val="none" w:sz="0" w:space="0" w:color="auto"/>
      </w:divBdr>
    </w:div>
    <w:div w:id="594634074">
      <w:bodyDiv w:val="1"/>
      <w:marLeft w:val="0"/>
      <w:marRight w:val="0"/>
      <w:marTop w:val="0"/>
      <w:marBottom w:val="0"/>
      <w:divBdr>
        <w:top w:val="none" w:sz="0" w:space="0" w:color="auto"/>
        <w:left w:val="none" w:sz="0" w:space="0" w:color="auto"/>
        <w:bottom w:val="none" w:sz="0" w:space="0" w:color="auto"/>
        <w:right w:val="none" w:sz="0" w:space="0" w:color="auto"/>
      </w:divBdr>
    </w:div>
    <w:div w:id="596521141">
      <w:bodyDiv w:val="1"/>
      <w:marLeft w:val="0"/>
      <w:marRight w:val="0"/>
      <w:marTop w:val="0"/>
      <w:marBottom w:val="0"/>
      <w:divBdr>
        <w:top w:val="none" w:sz="0" w:space="0" w:color="auto"/>
        <w:left w:val="none" w:sz="0" w:space="0" w:color="auto"/>
        <w:bottom w:val="none" w:sz="0" w:space="0" w:color="auto"/>
        <w:right w:val="none" w:sz="0" w:space="0" w:color="auto"/>
      </w:divBdr>
    </w:div>
    <w:div w:id="614750921">
      <w:bodyDiv w:val="1"/>
      <w:marLeft w:val="0"/>
      <w:marRight w:val="0"/>
      <w:marTop w:val="0"/>
      <w:marBottom w:val="0"/>
      <w:divBdr>
        <w:top w:val="none" w:sz="0" w:space="0" w:color="auto"/>
        <w:left w:val="none" w:sz="0" w:space="0" w:color="auto"/>
        <w:bottom w:val="none" w:sz="0" w:space="0" w:color="auto"/>
        <w:right w:val="none" w:sz="0" w:space="0" w:color="auto"/>
      </w:divBdr>
    </w:div>
    <w:div w:id="621037149">
      <w:bodyDiv w:val="1"/>
      <w:marLeft w:val="0"/>
      <w:marRight w:val="0"/>
      <w:marTop w:val="0"/>
      <w:marBottom w:val="0"/>
      <w:divBdr>
        <w:top w:val="none" w:sz="0" w:space="0" w:color="auto"/>
        <w:left w:val="none" w:sz="0" w:space="0" w:color="auto"/>
        <w:bottom w:val="none" w:sz="0" w:space="0" w:color="auto"/>
        <w:right w:val="none" w:sz="0" w:space="0" w:color="auto"/>
      </w:divBdr>
    </w:div>
    <w:div w:id="623466051">
      <w:bodyDiv w:val="1"/>
      <w:marLeft w:val="0"/>
      <w:marRight w:val="0"/>
      <w:marTop w:val="0"/>
      <w:marBottom w:val="0"/>
      <w:divBdr>
        <w:top w:val="none" w:sz="0" w:space="0" w:color="auto"/>
        <w:left w:val="none" w:sz="0" w:space="0" w:color="auto"/>
        <w:bottom w:val="none" w:sz="0" w:space="0" w:color="auto"/>
        <w:right w:val="none" w:sz="0" w:space="0" w:color="auto"/>
      </w:divBdr>
    </w:div>
    <w:div w:id="636227534">
      <w:bodyDiv w:val="1"/>
      <w:marLeft w:val="0"/>
      <w:marRight w:val="0"/>
      <w:marTop w:val="0"/>
      <w:marBottom w:val="0"/>
      <w:divBdr>
        <w:top w:val="none" w:sz="0" w:space="0" w:color="auto"/>
        <w:left w:val="none" w:sz="0" w:space="0" w:color="auto"/>
        <w:bottom w:val="none" w:sz="0" w:space="0" w:color="auto"/>
        <w:right w:val="none" w:sz="0" w:space="0" w:color="auto"/>
      </w:divBdr>
    </w:div>
    <w:div w:id="682047330">
      <w:bodyDiv w:val="1"/>
      <w:marLeft w:val="0"/>
      <w:marRight w:val="0"/>
      <w:marTop w:val="0"/>
      <w:marBottom w:val="0"/>
      <w:divBdr>
        <w:top w:val="none" w:sz="0" w:space="0" w:color="auto"/>
        <w:left w:val="none" w:sz="0" w:space="0" w:color="auto"/>
        <w:bottom w:val="none" w:sz="0" w:space="0" w:color="auto"/>
        <w:right w:val="none" w:sz="0" w:space="0" w:color="auto"/>
      </w:divBdr>
    </w:div>
    <w:div w:id="691497979">
      <w:bodyDiv w:val="1"/>
      <w:marLeft w:val="0"/>
      <w:marRight w:val="0"/>
      <w:marTop w:val="0"/>
      <w:marBottom w:val="0"/>
      <w:divBdr>
        <w:top w:val="none" w:sz="0" w:space="0" w:color="auto"/>
        <w:left w:val="none" w:sz="0" w:space="0" w:color="auto"/>
        <w:bottom w:val="none" w:sz="0" w:space="0" w:color="auto"/>
        <w:right w:val="none" w:sz="0" w:space="0" w:color="auto"/>
      </w:divBdr>
    </w:div>
    <w:div w:id="697318769">
      <w:bodyDiv w:val="1"/>
      <w:marLeft w:val="0"/>
      <w:marRight w:val="0"/>
      <w:marTop w:val="0"/>
      <w:marBottom w:val="0"/>
      <w:divBdr>
        <w:top w:val="none" w:sz="0" w:space="0" w:color="auto"/>
        <w:left w:val="none" w:sz="0" w:space="0" w:color="auto"/>
        <w:bottom w:val="none" w:sz="0" w:space="0" w:color="auto"/>
        <w:right w:val="none" w:sz="0" w:space="0" w:color="auto"/>
      </w:divBdr>
    </w:div>
    <w:div w:id="704525138">
      <w:bodyDiv w:val="1"/>
      <w:marLeft w:val="0"/>
      <w:marRight w:val="0"/>
      <w:marTop w:val="0"/>
      <w:marBottom w:val="0"/>
      <w:divBdr>
        <w:top w:val="none" w:sz="0" w:space="0" w:color="auto"/>
        <w:left w:val="none" w:sz="0" w:space="0" w:color="auto"/>
        <w:bottom w:val="none" w:sz="0" w:space="0" w:color="auto"/>
        <w:right w:val="none" w:sz="0" w:space="0" w:color="auto"/>
      </w:divBdr>
    </w:div>
    <w:div w:id="723798293">
      <w:bodyDiv w:val="1"/>
      <w:marLeft w:val="0"/>
      <w:marRight w:val="0"/>
      <w:marTop w:val="0"/>
      <w:marBottom w:val="0"/>
      <w:divBdr>
        <w:top w:val="none" w:sz="0" w:space="0" w:color="auto"/>
        <w:left w:val="none" w:sz="0" w:space="0" w:color="auto"/>
        <w:bottom w:val="none" w:sz="0" w:space="0" w:color="auto"/>
        <w:right w:val="none" w:sz="0" w:space="0" w:color="auto"/>
      </w:divBdr>
    </w:div>
    <w:div w:id="730808412">
      <w:bodyDiv w:val="1"/>
      <w:marLeft w:val="0"/>
      <w:marRight w:val="0"/>
      <w:marTop w:val="0"/>
      <w:marBottom w:val="0"/>
      <w:divBdr>
        <w:top w:val="none" w:sz="0" w:space="0" w:color="auto"/>
        <w:left w:val="none" w:sz="0" w:space="0" w:color="auto"/>
        <w:bottom w:val="none" w:sz="0" w:space="0" w:color="auto"/>
        <w:right w:val="none" w:sz="0" w:space="0" w:color="auto"/>
      </w:divBdr>
    </w:div>
    <w:div w:id="780028159">
      <w:bodyDiv w:val="1"/>
      <w:marLeft w:val="0"/>
      <w:marRight w:val="0"/>
      <w:marTop w:val="0"/>
      <w:marBottom w:val="0"/>
      <w:divBdr>
        <w:top w:val="none" w:sz="0" w:space="0" w:color="auto"/>
        <w:left w:val="none" w:sz="0" w:space="0" w:color="auto"/>
        <w:bottom w:val="none" w:sz="0" w:space="0" w:color="auto"/>
        <w:right w:val="none" w:sz="0" w:space="0" w:color="auto"/>
      </w:divBdr>
    </w:div>
    <w:div w:id="781387832">
      <w:bodyDiv w:val="1"/>
      <w:marLeft w:val="0"/>
      <w:marRight w:val="0"/>
      <w:marTop w:val="0"/>
      <w:marBottom w:val="0"/>
      <w:divBdr>
        <w:top w:val="none" w:sz="0" w:space="0" w:color="auto"/>
        <w:left w:val="none" w:sz="0" w:space="0" w:color="auto"/>
        <w:bottom w:val="none" w:sz="0" w:space="0" w:color="auto"/>
        <w:right w:val="none" w:sz="0" w:space="0" w:color="auto"/>
      </w:divBdr>
    </w:div>
    <w:div w:id="810025176">
      <w:bodyDiv w:val="1"/>
      <w:marLeft w:val="0"/>
      <w:marRight w:val="0"/>
      <w:marTop w:val="0"/>
      <w:marBottom w:val="0"/>
      <w:divBdr>
        <w:top w:val="none" w:sz="0" w:space="0" w:color="auto"/>
        <w:left w:val="none" w:sz="0" w:space="0" w:color="auto"/>
        <w:bottom w:val="none" w:sz="0" w:space="0" w:color="auto"/>
        <w:right w:val="none" w:sz="0" w:space="0" w:color="auto"/>
      </w:divBdr>
    </w:div>
    <w:div w:id="817183786">
      <w:bodyDiv w:val="1"/>
      <w:marLeft w:val="0"/>
      <w:marRight w:val="0"/>
      <w:marTop w:val="0"/>
      <w:marBottom w:val="0"/>
      <w:divBdr>
        <w:top w:val="none" w:sz="0" w:space="0" w:color="auto"/>
        <w:left w:val="none" w:sz="0" w:space="0" w:color="auto"/>
        <w:bottom w:val="none" w:sz="0" w:space="0" w:color="auto"/>
        <w:right w:val="none" w:sz="0" w:space="0" w:color="auto"/>
      </w:divBdr>
    </w:div>
    <w:div w:id="822088521">
      <w:bodyDiv w:val="1"/>
      <w:marLeft w:val="0"/>
      <w:marRight w:val="0"/>
      <w:marTop w:val="0"/>
      <w:marBottom w:val="0"/>
      <w:divBdr>
        <w:top w:val="none" w:sz="0" w:space="0" w:color="auto"/>
        <w:left w:val="none" w:sz="0" w:space="0" w:color="auto"/>
        <w:bottom w:val="none" w:sz="0" w:space="0" w:color="auto"/>
        <w:right w:val="none" w:sz="0" w:space="0" w:color="auto"/>
      </w:divBdr>
    </w:div>
    <w:div w:id="872881617">
      <w:bodyDiv w:val="1"/>
      <w:marLeft w:val="0"/>
      <w:marRight w:val="0"/>
      <w:marTop w:val="0"/>
      <w:marBottom w:val="0"/>
      <w:divBdr>
        <w:top w:val="none" w:sz="0" w:space="0" w:color="auto"/>
        <w:left w:val="none" w:sz="0" w:space="0" w:color="auto"/>
        <w:bottom w:val="none" w:sz="0" w:space="0" w:color="auto"/>
        <w:right w:val="none" w:sz="0" w:space="0" w:color="auto"/>
      </w:divBdr>
    </w:div>
    <w:div w:id="896821743">
      <w:bodyDiv w:val="1"/>
      <w:marLeft w:val="0"/>
      <w:marRight w:val="0"/>
      <w:marTop w:val="0"/>
      <w:marBottom w:val="0"/>
      <w:divBdr>
        <w:top w:val="none" w:sz="0" w:space="0" w:color="auto"/>
        <w:left w:val="none" w:sz="0" w:space="0" w:color="auto"/>
        <w:bottom w:val="none" w:sz="0" w:space="0" w:color="auto"/>
        <w:right w:val="none" w:sz="0" w:space="0" w:color="auto"/>
      </w:divBdr>
    </w:div>
    <w:div w:id="916402065">
      <w:bodyDiv w:val="1"/>
      <w:marLeft w:val="0"/>
      <w:marRight w:val="0"/>
      <w:marTop w:val="0"/>
      <w:marBottom w:val="0"/>
      <w:divBdr>
        <w:top w:val="none" w:sz="0" w:space="0" w:color="auto"/>
        <w:left w:val="none" w:sz="0" w:space="0" w:color="auto"/>
        <w:bottom w:val="none" w:sz="0" w:space="0" w:color="auto"/>
        <w:right w:val="none" w:sz="0" w:space="0" w:color="auto"/>
      </w:divBdr>
    </w:div>
    <w:div w:id="967666389">
      <w:bodyDiv w:val="1"/>
      <w:marLeft w:val="0"/>
      <w:marRight w:val="0"/>
      <w:marTop w:val="0"/>
      <w:marBottom w:val="0"/>
      <w:divBdr>
        <w:top w:val="none" w:sz="0" w:space="0" w:color="auto"/>
        <w:left w:val="none" w:sz="0" w:space="0" w:color="auto"/>
        <w:bottom w:val="none" w:sz="0" w:space="0" w:color="auto"/>
        <w:right w:val="none" w:sz="0" w:space="0" w:color="auto"/>
      </w:divBdr>
    </w:div>
    <w:div w:id="977610728">
      <w:bodyDiv w:val="1"/>
      <w:marLeft w:val="0"/>
      <w:marRight w:val="0"/>
      <w:marTop w:val="0"/>
      <w:marBottom w:val="0"/>
      <w:divBdr>
        <w:top w:val="none" w:sz="0" w:space="0" w:color="auto"/>
        <w:left w:val="none" w:sz="0" w:space="0" w:color="auto"/>
        <w:bottom w:val="none" w:sz="0" w:space="0" w:color="auto"/>
        <w:right w:val="none" w:sz="0" w:space="0" w:color="auto"/>
      </w:divBdr>
    </w:div>
    <w:div w:id="988481343">
      <w:bodyDiv w:val="1"/>
      <w:marLeft w:val="0"/>
      <w:marRight w:val="0"/>
      <w:marTop w:val="0"/>
      <w:marBottom w:val="0"/>
      <w:divBdr>
        <w:top w:val="none" w:sz="0" w:space="0" w:color="auto"/>
        <w:left w:val="none" w:sz="0" w:space="0" w:color="auto"/>
        <w:bottom w:val="none" w:sz="0" w:space="0" w:color="auto"/>
        <w:right w:val="none" w:sz="0" w:space="0" w:color="auto"/>
      </w:divBdr>
    </w:div>
    <w:div w:id="1016006481">
      <w:bodyDiv w:val="1"/>
      <w:marLeft w:val="0"/>
      <w:marRight w:val="0"/>
      <w:marTop w:val="0"/>
      <w:marBottom w:val="0"/>
      <w:divBdr>
        <w:top w:val="none" w:sz="0" w:space="0" w:color="auto"/>
        <w:left w:val="none" w:sz="0" w:space="0" w:color="auto"/>
        <w:bottom w:val="none" w:sz="0" w:space="0" w:color="auto"/>
        <w:right w:val="none" w:sz="0" w:space="0" w:color="auto"/>
      </w:divBdr>
    </w:div>
    <w:div w:id="1025867492">
      <w:bodyDiv w:val="1"/>
      <w:marLeft w:val="0"/>
      <w:marRight w:val="0"/>
      <w:marTop w:val="0"/>
      <w:marBottom w:val="0"/>
      <w:divBdr>
        <w:top w:val="none" w:sz="0" w:space="0" w:color="auto"/>
        <w:left w:val="none" w:sz="0" w:space="0" w:color="auto"/>
        <w:bottom w:val="none" w:sz="0" w:space="0" w:color="auto"/>
        <w:right w:val="none" w:sz="0" w:space="0" w:color="auto"/>
      </w:divBdr>
    </w:div>
    <w:div w:id="1052920834">
      <w:bodyDiv w:val="1"/>
      <w:marLeft w:val="0"/>
      <w:marRight w:val="0"/>
      <w:marTop w:val="0"/>
      <w:marBottom w:val="0"/>
      <w:divBdr>
        <w:top w:val="none" w:sz="0" w:space="0" w:color="auto"/>
        <w:left w:val="none" w:sz="0" w:space="0" w:color="auto"/>
        <w:bottom w:val="none" w:sz="0" w:space="0" w:color="auto"/>
        <w:right w:val="none" w:sz="0" w:space="0" w:color="auto"/>
      </w:divBdr>
    </w:div>
    <w:div w:id="1074475675">
      <w:bodyDiv w:val="1"/>
      <w:marLeft w:val="0"/>
      <w:marRight w:val="0"/>
      <w:marTop w:val="0"/>
      <w:marBottom w:val="0"/>
      <w:divBdr>
        <w:top w:val="none" w:sz="0" w:space="0" w:color="auto"/>
        <w:left w:val="none" w:sz="0" w:space="0" w:color="auto"/>
        <w:bottom w:val="none" w:sz="0" w:space="0" w:color="auto"/>
        <w:right w:val="none" w:sz="0" w:space="0" w:color="auto"/>
      </w:divBdr>
    </w:div>
    <w:div w:id="1113288406">
      <w:bodyDiv w:val="1"/>
      <w:marLeft w:val="0"/>
      <w:marRight w:val="0"/>
      <w:marTop w:val="0"/>
      <w:marBottom w:val="0"/>
      <w:divBdr>
        <w:top w:val="none" w:sz="0" w:space="0" w:color="auto"/>
        <w:left w:val="none" w:sz="0" w:space="0" w:color="auto"/>
        <w:bottom w:val="none" w:sz="0" w:space="0" w:color="auto"/>
        <w:right w:val="none" w:sz="0" w:space="0" w:color="auto"/>
      </w:divBdr>
    </w:div>
    <w:div w:id="1114904815">
      <w:bodyDiv w:val="1"/>
      <w:marLeft w:val="0"/>
      <w:marRight w:val="0"/>
      <w:marTop w:val="0"/>
      <w:marBottom w:val="0"/>
      <w:divBdr>
        <w:top w:val="none" w:sz="0" w:space="0" w:color="auto"/>
        <w:left w:val="none" w:sz="0" w:space="0" w:color="auto"/>
        <w:bottom w:val="none" w:sz="0" w:space="0" w:color="auto"/>
        <w:right w:val="none" w:sz="0" w:space="0" w:color="auto"/>
      </w:divBdr>
    </w:div>
    <w:div w:id="1123621202">
      <w:bodyDiv w:val="1"/>
      <w:marLeft w:val="0"/>
      <w:marRight w:val="0"/>
      <w:marTop w:val="0"/>
      <w:marBottom w:val="0"/>
      <w:divBdr>
        <w:top w:val="none" w:sz="0" w:space="0" w:color="auto"/>
        <w:left w:val="none" w:sz="0" w:space="0" w:color="auto"/>
        <w:bottom w:val="none" w:sz="0" w:space="0" w:color="auto"/>
        <w:right w:val="none" w:sz="0" w:space="0" w:color="auto"/>
      </w:divBdr>
    </w:div>
    <w:div w:id="1133986459">
      <w:bodyDiv w:val="1"/>
      <w:marLeft w:val="0"/>
      <w:marRight w:val="0"/>
      <w:marTop w:val="0"/>
      <w:marBottom w:val="0"/>
      <w:divBdr>
        <w:top w:val="none" w:sz="0" w:space="0" w:color="auto"/>
        <w:left w:val="none" w:sz="0" w:space="0" w:color="auto"/>
        <w:bottom w:val="none" w:sz="0" w:space="0" w:color="auto"/>
        <w:right w:val="none" w:sz="0" w:space="0" w:color="auto"/>
      </w:divBdr>
    </w:div>
    <w:div w:id="1145782422">
      <w:bodyDiv w:val="1"/>
      <w:marLeft w:val="0"/>
      <w:marRight w:val="0"/>
      <w:marTop w:val="0"/>
      <w:marBottom w:val="0"/>
      <w:divBdr>
        <w:top w:val="none" w:sz="0" w:space="0" w:color="auto"/>
        <w:left w:val="none" w:sz="0" w:space="0" w:color="auto"/>
        <w:bottom w:val="none" w:sz="0" w:space="0" w:color="auto"/>
        <w:right w:val="none" w:sz="0" w:space="0" w:color="auto"/>
      </w:divBdr>
    </w:div>
    <w:div w:id="1187673335">
      <w:bodyDiv w:val="1"/>
      <w:marLeft w:val="0"/>
      <w:marRight w:val="0"/>
      <w:marTop w:val="0"/>
      <w:marBottom w:val="0"/>
      <w:divBdr>
        <w:top w:val="none" w:sz="0" w:space="0" w:color="auto"/>
        <w:left w:val="none" w:sz="0" w:space="0" w:color="auto"/>
        <w:bottom w:val="none" w:sz="0" w:space="0" w:color="auto"/>
        <w:right w:val="none" w:sz="0" w:space="0" w:color="auto"/>
      </w:divBdr>
    </w:div>
    <w:div w:id="1194462102">
      <w:bodyDiv w:val="1"/>
      <w:marLeft w:val="0"/>
      <w:marRight w:val="0"/>
      <w:marTop w:val="0"/>
      <w:marBottom w:val="0"/>
      <w:divBdr>
        <w:top w:val="none" w:sz="0" w:space="0" w:color="auto"/>
        <w:left w:val="none" w:sz="0" w:space="0" w:color="auto"/>
        <w:bottom w:val="none" w:sz="0" w:space="0" w:color="auto"/>
        <w:right w:val="none" w:sz="0" w:space="0" w:color="auto"/>
      </w:divBdr>
    </w:div>
    <w:div w:id="1201162656">
      <w:bodyDiv w:val="1"/>
      <w:marLeft w:val="0"/>
      <w:marRight w:val="0"/>
      <w:marTop w:val="0"/>
      <w:marBottom w:val="0"/>
      <w:divBdr>
        <w:top w:val="none" w:sz="0" w:space="0" w:color="auto"/>
        <w:left w:val="none" w:sz="0" w:space="0" w:color="auto"/>
        <w:bottom w:val="none" w:sz="0" w:space="0" w:color="auto"/>
        <w:right w:val="none" w:sz="0" w:space="0" w:color="auto"/>
      </w:divBdr>
    </w:div>
    <w:div w:id="1222595220">
      <w:bodyDiv w:val="1"/>
      <w:marLeft w:val="0"/>
      <w:marRight w:val="0"/>
      <w:marTop w:val="0"/>
      <w:marBottom w:val="0"/>
      <w:divBdr>
        <w:top w:val="none" w:sz="0" w:space="0" w:color="auto"/>
        <w:left w:val="none" w:sz="0" w:space="0" w:color="auto"/>
        <w:bottom w:val="none" w:sz="0" w:space="0" w:color="auto"/>
        <w:right w:val="none" w:sz="0" w:space="0" w:color="auto"/>
      </w:divBdr>
    </w:div>
    <w:div w:id="1225024786">
      <w:bodyDiv w:val="1"/>
      <w:marLeft w:val="0"/>
      <w:marRight w:val="0"/>
      <w:marTop w:val="0"/>
      <w:marBottom w:val="0"/>
      <w:divBdr>
        <w:top w:val="none" w:sz="0" w:space="0" w:color="auto"/>
        <w:left w:val="none" w:sz="0" w:space="0" w:color="auto"/>
        <w:bottom w:val="none" w:sz="0" w:space="0" w:color="auto"/>
        <w:right w:val="none" w:sz="0" w:space="0" w:color="auto"/>
      </w:divBdr>
    </w:div>
    <w:div w:id="1250770153">
      <w:bodyDiv w:val="1"/>
      <w:marLeft w:val="0"/>
      <w:marRight w:val="0"/>
      <w:marTop w:val="0"/>
      <w:marBottom w:val="0"/>
      <w:divBdr>
        <w:top w:val="none" w:sz="0" w:space="0" w:color="auto"/>
        <w:left w:val="none" w:sz="0" w:space="0" w:color="auto"/>
        <w:bottom w:val="none" w:sz="0" w:space="0" w:color="auto"/>
        <w:right w:val="none" w:sz="0" w:space="0" w:color="auto"/>
      </w:divBdr>
    </w:div>
    <w:div w:id="1274828815">
      <w:bodyDiv w:val="1"/>
      <w:marLeft w:val="0"/>
      <w:marRight w:val="0"/>
      <w:marTop w:val="0"/>
      <w:marBottom w:val="0"/>
      <w:divBdr>
        <w:top w:val="none" w:sz="0" w:space="0" w:color="auto"/>
        <w:left w:val="none" w:sz="0" w:space="0" w:color="auto"/>
        <w:bottom w:val="none" w:sz="0" w:space="0" w:color="auto"/>
        <w:right w:val="none" w:sz="0" w:space="0" w:color="auto"/>
      </w:divBdr>
    </w:div>
    <w:div w:id="1286498866">
      <w:bodyDiv w:val="1"/>
      <w:marLeft w:val="0"/>
      <w:marRight w:val="0"/>
      <w:marTop w:val="0"/>
      <w:marBottom w:val="0"/>
      <w:divBdr>
        <w:top w:val="none" w:sz="0" w:space="0" w:color="auto"/>
        <w:left w:val="none" w:sz="0" w:space="0" w:color="auto"/>
        <w:bottom w:val="none" w:sz="0" w:space="0" w:color="auto"/>
        <w:right w:val="none" w:sz="0" w:space="0" w:color="auto"/>
      </w:divBdr>
    </w:div>
    <w:div w:id="1288776779">
      <w:bodyDiv w:val="1"/>
      <w:marLeft w:val="0"/>
      <w:marRight w:val="0"/>
      <w:marTop w:val="0"/>
      <w:marBottom w:val="0"/>
      <w:divBdr>
        <w:top w:val="none" w:sz="0" w:space="0" w:color="auto"/>
        <w:left w:val="none" w:sz="0" w:space="0" w:color="auto"/>
        <w:bottom w:val="none" w:sz="0" w:space="0" w:color="auto"/>
        <w:right w:val="none" w:sz="0" w:space="0" w:color="auto"/>
      </w:divBdr>
    </w:div>
    <w:div w:id="1306660671">
      <w:bodyDiv w:val="1"/>
      <w:marLeft w:val="0"/>
      <w:marRight w:val="0"/>
      <w:marTop w:val="0"/>
      <w:marBottom w:val="0"/>
      <w:divBdr>
        <w:top w:val="none" w:sz="0" w:space="0" w:color="auto"/>
        <w:left w:val="none" w:sz="0" w:space="0" w:color="auto"/>
        <w:bottom w:val="none" w:sz="0" w:space="0" w:color="auto"/>
        <w:right w:val="none" w:sz="0" w:space="0" w:color="auto"/>
      </w:divBdr>
      <w:divsChild>
        <w:div w:id="1166894176">
          <w:marLeft w:val="0"/>
          <w:marRight w:val="0"/>
          <w:marTop w:val="0"/>
          <w:marBottom w:val="150"/>
          <w:divBdr>
            <w:top w:val="none" w:sz="0" w:space="0" w:color="auto"/>
            <w:left w:val="none" w:sz="0" w:space="0" w:color="auto"/>
            <w:bottom w:val="none" w:sz="0" w:space="0" w:color="auto"/>
            <w:right w:val="none" w:sz="0" w:space="0" w:color="auto"/>
          </w:divBdr>
          <w:divsChild>
            <w:div w:id="17236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8064">
      <w:bodyDiv w:val="1"/>
      <w:marLeft w:val="0"/>
      <w:marRight w:val="0"/>
      <w:marTop w:val="0"/>
      <w:marBottom w:val="0"/>
      <w:divBdr>
        <w:top w:val="none" w:sz="0" w:space="0" w:color="auto"/>
        <w:left w:val="none" w:sz="0" w:space="0" w:color="auto"/>
        <w:bottom w:val="none" w:sz="0" w:space="0" w:color="auto"/>
        <w:right w:val="none" w:sz="0" w:space="0" w:color="auto"/>
      </w:divBdr>
    </w:div>
    <w:div w:id="1322586972">
      <w:bodyDiv w:val="1"/>
      <w:marLeft w:val="0"/>
      <w:marRight w:val="0"/>
      <w:marTop w:val="0"/>
      <w:marBottom w:val="0"/>
      <w:divBdr>
        <w:top w:val="none" w:sz="0" w:space="0" w:color="auto"/>
        <w:left w:val="none" w:sz="0" w:space="0" w:color="auto"/>
        <w:bottom w:val="none" w:sz="0" w:space="0" w:color="auto"/>
        <w:right w:val="none" w:sz="0" w:space="0" w:color="auto"/>
      </w:divBdr>
    </w:div>
    <w:div w:id="1354188043">
      <w:bodyDiv w:val="1"/>
      <w:marLeft w:val="0"/>
      <w:marRight w:val="0"/>
      <w:marTop w:val="0"/>
      <w:marBottom w:val="0"/>
      <w:divBdr>
        <w:top w:val="none" w:sz="0" w:space="0" w:color="auto"/>
        <w:left w:val="none" w:sz="0" w:space="0" w:color="auto"/>
        <w:bottom w:val="none" w:sz="0" w:space="0" w:color="auto"/>
        <w:right w:val="none" w:sz="0" w:space="0" w:color="auto"/>
      </w:divBdr>
    </w:div>
    <w:div w:id="1359354226">
      <w:bodyDiv w:val="1"/>
      <w:marLeft w:val="0"/>
      <w:marRight w:val="0"/>
      <w:marTop w:val="0"/>
      <w:marBottom w:val="0"/>
      <w:divBdr>
        <w:top w:val="none" w:sz="0" w:space="0" w:color="auto"/>
        <w:left w:val="none" w:sz="0" w:space="0" w:color="auto"/>
        <w:bottom w:val="none" w:sz="0" w:space="0" w:color="auto"/>
        <w:right w:val="none" w:sz="0" w:space="0" w:color="auto"/>
      </w:divBdr>
    </w:div>
    <w:div w:id="1402099777">
      <w:bodyDiv w:val="1"/>
      <w:marLeft w:val="0"/>
      <w:marRight w:val="0"/>
      <w:marTop w:val="0"/>
      <w:marBottom w:val="0"/>
      <w:divBdr>
        <w:top w:val="none" w:sz="0" w:space="0" w:color="auto"/>
        <w:left w:val="none" w:sz="0" w:space="0" w:color="auto"/>
        <w:bottom w:val="none" w:sz="0" w:space="0" w:color="auto"/>
        <w:right w:val="none" w:sz="0" w:space="0" w:color="auto"/>
      </w:divBdr>
    </w:div>
    <w:div w:id="1407260334">
      <w:bodyDiv w:val="1"/>
      <w:marLeft w:val="0"/>
      <w:marRight w:val="0"/>
      <w:marTop w:val="0"/>
      <w:marBottom w:val="0"/>
      <w:divBdr>
        <w:top w:val="none" w:sz="0" w:space="0" w:color="auto"/>
        <w:left w:val="none" w:sz="0" w:space="0" w:color="auto"/>
        <w:bottom w:val="none" w:sz="0" w:space="0" w:color="auto"/>
        <w:right w:val="none" w:sz="0" w:space="0" w:color="auto"/>
      </w:divBdr>
    </w:div>
    <w:div w:id="1407872542">
      <w:bodyDiv w:val="1"/>
      <w:marLeft w:val="0"/>
      <w:marRight w:val="0"/>
      <w:marTop w:val="0"/>
      <w:marBottom w:val="0"/>
      <w:divBdr>
        <w:top w:val="none" w:sz="0" w:space="0" w:color="auto"/>
        <w:left w:val="none" w:sz="0" w:space="0" w:color="auto"/>
        <w:bottom w:val="none" w:sz="0" w:space="0" w:color="auto"/>
        <w:right w:val="none" w:sz="0" w:space="0" w:color="auto"/>
      </w:divBdr>
    </w:div>
    <w:div w:id="1437090901">
      <w:bodyDiv w:val="1"/>
      <w:marLeft w:val="0"/>
      <w:marRight w:val="0"/>
      <w:marTop w:val="0"/>
      <w:marBottom w:val="0"/>
      <w:divBdr>
        <w:top w:val="none" w:sz="0" w:space="0" w:color="auto"/>
        <w:left w:val="none" w:sz="0" w:space="0" w:color="auto"/>
        <w:bottom w:val="none" w:sz="0" w:space="0" w:color="auto"/>
        <w:right w:val="none" w:sz="0" w:space="0" w:color="auto"/>
      </w:divBdr>
    </w:div>
    <w:div w:id="1467427317">
      <w:bodyDiv w:val="1"/>
      <w:marLeft w:val="0"/>
      <w:marRight w:val="0"/>
      <w:marTop w:val="0"/>
      <w:marBottom w:val="0"/>
      <w:divBdr>
        <w:top w:val="none" w:sz="0" w:space="0" w:color="auto"/>
        <w:left w:val="none" w:sz="0" w:space="0" w:color="auto"/>
        <w:bottom w:val="none" w:sz="0" w:space="0" w:color="auto"/>
        <w:right w:val="none" w:sz="0" w:space="0" w:color="auto"/>
      </w:divBdr>
    </w:div>
    <w:div w:id="1491680770">
      <w:bodyDiv w:val="1"/>
      <w:marLeft w:val="0"/>
      <w:marRight w:val="0"/>
      <w:marTop w:val="0"/>
      <w:marBottom w:val="0"/>
      <w:divBdr>
        <w:top w:val="none" w:sz="0" w:space="0" w:color="auto"/>
        <w:left w:val="none" w:sz="0" w:space="0" w:color="auto"/>
        <w:bottom w:val="none" w:sz="0" w:space="0" w:color="auto"/>
        <w:right w:val="none" w:sz="0" w:space="0" w:color="auto"/>
      </w:divBdr>
    </w:div>
    <w:div w:id="1493328709">
      <w:bodyDiv w:val="1"/>
      <w:marLeft w:val="0"/>
      <w:marRight w:val="0"/>
      <w:marTop w:val="0"/>
      <w:marBottom w:val="0"/>
      <w:divBdr>
        <w:top w:val="none" w:sz="0" w:space="0" w:color="auto"/>
        <w:left w:val="none" w:sz="0" w:space="0" w:color="auto"/>
        <w:bottom w:val="none" w:sz="0" w:space="0" w:color="auto"/>
        <w:right w:val="none" w:sz="0" w:space="0" w:color="auto"/>
      </w:divBdr>
    </w:div>
    <w:div w:id="1528718621">
      <w:bodyDiv w:val="1"/>
      <w:marLeft w:val="0"/>
      <w:marRight w:val="0"/>
      <w:marTop w:val="0"/>
      <w:marBottom w:val="0"/>
      <w:divBdr>
        <w:top w:val="none" w:sz="0" w:space="0" w:color="auto"/>
        <w:left w:val="none" w:sz="0" w:space="0" w:color="auto"/>
        <w:bottom w:val="none" w:sz="0" w:space="0" w:color="auto"/>
        <w:right w:val="none" w:sz="0" w:space="0" w:color="auto"/>
      </w:divBdr>
    </w:div>
    <w:div w:id="1529837195">
      <w:bodyDiv w:val="1"/>
      <w:marLeft w:val="0"/>
      <w:marRight w:val="0"/>
      <w:marTop w:val="0"/>
      <w:marBottom w:val="0"/>
      <w:divBdr>
        <w:top w:val="none" w:sz="0" w:space="0" w:color="auto"/>
        <w:left w:val="none" w:sz="0" w:space="0" w:color="auto"/>
        <w:bottom w:val="none" w:sz="0" w:space="0" w:color="auto"/>
        <w:right w:val="none" w:sz="0" w:space="0" w:color="auto"/>
      </w:divBdr>
    </w:div>
    <w:div w:id="1540311751">
      <w:bodyDiv w:val="1"/>
      <w:marLeft w:val="0"/>
      <w:marRight w:val="0"/>
      <w:marTop w:val="0"/>
      <w:marBottom w:val="0"/>
      <w:divBdr>
        <w:top w:val="none" w:sz="0" w:space="0" w:color="auto"/>
        <w:left w:val="none" w:sz="0" w:space="0" w:color="auto"/>
        <w:bottom w:val="none" w:sz="0" w:space="0" w:color="auto"/>
        <w:right w:val="none" w:sz="0" w:space="0" w:color="auto"/>
      </w:divBdr>
    </w:div>
    <w:div w:id="1547795683">
      <w:bodyDiv w:val="1"/>
      <w:marLeft w:val="0"/>
      <w:marRight w:val="0"/>
      <w:marTop w:val="0"/>
      <w:marBottom w:val="0"/>
      <w:divBdr>
        <w:top w:val="none" w:sz="0" w:space="0" w:color="auto"/>
        <w:left w:val="none" w:sz="0" w:space="0" w:color="auto"/>
        <w:bottom w:val="none" w:sz="0" w:space="0" w:color="auto"/>
        <w:right w:val="none" w:sz="0" w:space="0" w:color="auto"/>
      </w:divBdr>
    </w:div>
    <w:div w:id="1577594135">
      <w:bodyDiv w:val="1"/>
      <w:marLeft w:val="0"/>
      <w:marRight w:val="0"/>
      <w:marTop w:val="0"/>
      <w:marBottom w:val="0"/>
      <w:divBdr>
        <w:top w:val="none" w:sz="0" w:space="0" w:color="auto"/>
        <w:left w:val="none" w:sz="0" w:space="0" w:color="auto"/>
        <w:bottom w:val="none" w:sz="0" w:space="0" w:color="auto"/>
        <w:right w:val="none" w:sz="0" w:space="0" w:color="auto"/>
      </w:divBdr>
    </w:div>
    <w:div w:id="1586265302">
      <w:bodyDiv w:val="1"/>
      <w:marLeft w:val="0"/>
      <w:marRight w:val="0"/>
      <w:marTop w:val="0"/>
      <w:marBottom w:val="0"/>
      <w:divBdr>
        <w:top w:val="none" w:sz="0" w:space="0" w:color="auto"/>
        <w:left w:val="none" w:sz="0" w:space="0" w:color="auto"/>
        <w:bottom w:val="none" w:sz="0" w:space="0" w:color="auto"/>
        <w:right w:val="none" w:sz="0" w:space="0" w:color="auto"/>
      </w:divBdr>
    </w:div>
    <w:div w:id="1592936036">
      <w:bodyDiv w:val="1"/>
      <w:marLeft w:val="0"/>
      <w:marRight w:val="0"/>
      <w:marTop w:val="0"/>
      <w:marBottom w:val="0"/>
      <w:divBdr>
        <w:top w:val="none" w:sz="0" w:space="0" w:color="auto"/>
        <w:left w:val="none" w:sz="0" w:space="0" w:color="auto"/>
        <w:bottom w:val="none" w:sz="0" w:space="0" w:color="auto"/>
        <w:right w:val="none" w:sz="0" w:space="0" w:color="auto"/>
      </w:divBdr>
    </w:div>
    <w:div w:id="1623227665">
      <w:bodyDiv w:val="1"/>
      <w:marLeft w:val="0"/>
      <w:marRight w:val="0"/>
      <w:marTop w:val="0"/>
      <w:marBottom w:val="0"/>
      <w:divBdr>
        <w:top w:val="none" w:sz="0" w:space="0" w:color="auto"/>
        <w:left w:val="none" w:sz="0" w:space="0" w:color="auto"/>
        <w:bottom w:val="none" w:sz="0" w:space="0" w:color="auto"/>
        <w:right w:val="none" w:sz="0" w:space="0" w:color="auto"/>
      </w:divBdr>
    </w:div>
    <w:div w:id="1631127184">
      <w:bodyDiv w:val="1"/>
      <w:marLeft w:val="0"/>
      <w:marRight w:val="0"/>
      <w:marTop w:val="0"/>
      <w:marBottom w:val="0"/>
      <w:divBdr>
        <w:top w:val="none" w:sz="0" w:space="0" w:color="auto"/>
        <w:left w:val="none" w:sz="0" w:space="0" w:color="auto"/>
        <w:bottom w:val="none" w:sz="0" w:space="0" w:color="auto"/>
        <w:right w:val="none" w:sz="0" w:space="0" w:color="auto"/>
      </w:divBdr>
    </w:div>
    <w:div w:id="1637878294">
      <w:bodyDiv w:val="1"/>
      <w:marLeft w:val="0"/>
      <w:marRight w:val="0"/>
      <w:marTop w:val="0"/>
      <w:marBottom w:val="0"/>
      <w:divBdr>
        <w:top w:val="none" w:sz="0" w:space="0" w:color="auto"/>
        <w:left w:val="none" w:sz="0" w:space="0" w:color="auto"/>
        <w:bottom w:val="none" w:sz="0" w:space="0" w:color="auto"/>
        <w:right w:val="none" w:sz="0" w:space="0" w:color="auto"/>
      </w:divBdr>
    </w:div>
    <w:div w:id="1652445200">
      <w:bodyDiv w:val="1"/>
      <w:marLeft w:val="0"/>
      <w:marRight w:val="0"/>
      <w:marTop w:val="0"/>
      <w:marBottom w:val="0"/>
      <w:divBdr>
        <w:top w:val="none" w:sz="0" w:space="0" w:color="auto"/>
        <w:left w:val="none" w:sz="0" w:space="0" w:color="auto"/>
        <w:bottom w:val="none" w:sz="0" w:space="0" w:color="auto"/>
        <w:right w:val="none" w:sz="0" w:space="0" w:color="auto"/>
      </w:divBdr>
    </w:div>
    <w:div w:id="1672904328">
      <w:bodyDiv w:val="1"/>
      <w:marLeft w:val="0"/>
      <w:marRight w:val="0"/>
      <w:marTop w:val="0"/>
      <w:marBottom w:val="0"/>
      <w:divBdr>
        <w:top w:val="none" w:sz="0" w:space="0" w:color="auto"/>
        <w:left w:val="none" w:sz="0" w:space="0" w:color="auto"/>
        <w:bottom w:val="none" w:sz="0" w:space="0" w:color="auto"/>
        <w:right w:val="none" w:sz="0" w:space="0" w:color="auto"/>
      </w:divBdr>
    </w:div>
    <w:div w:id="1682971909">
      <w:bodyDiv w:val="1"/>
      <w:marLeft w:val="0"/>
      <w:marRight w:val="0"/>
      <w:marTop w:val="0"/>
      <w:marBottom w:val="0"/>
      <w:divBdr>
        <w:top w:val="none" w:sz="0" w:space="0" w:color="auto"/>
        <w:left w:val="none" w:sz="0" w:space="0" w:color="auto"/>
        <w:bottom w:val="none" w:sz="0" w:space="0" w:color="auto"/>
        <w:right w:val="none" w:sz="0" w:space="0" w:color="auto"/>
      </w:divBdr>
    </w:div>
    <w:div w:id="1700164250">
      <w:bodyDiv w:val="1"/>
      <w:marLeft w:val="0"/>
      <w:marRight w:val="0"/>
      <w:marTop w:val="0"/>
      <w:marBottom w:val="0"/>
      <w:divBdr>
        <w:top w:val="none" w:sz="0" w:space="0" w:color="auto"/>
        <w:left w:val="none" w:sz="0" w:space="0" w:color="auto"/>
        <w:bottom w:val="none" w:sz="0" w:space="0" w:color="auto"/>
        <w:right w:val="none" w:sz="0" w:space="0" w:color="auto"/>
      </w:divBdr>
    </w:div>
    <w:div w:id="1736120504">
      <w:bodyDiv w:val="1"/>
      <w:marLeft w:val="0"/>
      <w:marRight w:val="0"/>
      <w:marTop w:val="0"/>
      <w:marBottom w:val="0"/>
      <w:divBdr>
        <w:top w:val="none" w:sz="0" w:space="0" w:color="auto"/>
        <w:left w:val="none" w:sz="0" w:space="0" w:color="auto"/>
        <w:bottom w:val="none" w:sz="0" w:space="0" w:color="auto"/>
        <w:right w:val="none" w:sz="0" w:space="0" w:color="auto"/>
      </w:divBdr>
    </w:div>
    <w:div w:id="1778063429">
      <w:bodyDiv w:val="1"/>
      <w:marLeft w:val="0"/>
      <w:marRight w:val="0"/>
      <w:marTop w:val="0"/>
      <w:marBottom w:val="0"/>
      <w:divBdr>
        <w:top w:val="none" w:sz="0" w:space="0" w:color="auto"/>
        <w:left w:val="none" w:sz="0" w:space="0" w:color="auto"/>
        <w:bottom w:val="none" w:sz="0" w:space="0" w:color="auto"/>
        <w:right w:val="none" w:sz="0" w:space="0" w:color="auto"/>
      </w:divBdr>
    </w:div>
    <w:div w:id="1789855586">
      <w:bodyDiv w:val="1"/>
      <w:marLeft w:val="0"/>
      <w:marRight w:val="0"/>
      <w:marTop w:val="0"/>
      <w:marBottom w:val="0"/>
      <w:divBdr>
        <w:top w:val="none" w:sz="0" w:space="0" w:color="auto"/>
        <w:left w:val="none" w:sz="0" w:space="0" w:color="auto"/>
        <w:bottom w:val="none" w:sz="0" w:space="0" w:color="auto"/>
        <w:right w:val="none" w:sz="0" w:space="0" w:color="auto"/>
      </w:divBdr>
      <w:divsChild>
        <w:div w:id="897547286">
          <w:marLeft w:val="0"/>
          <w:marRight w:val="0"/>
          <w:marTop w:val="0"/>
          <w:marBottom w:val="0"/>
          <w:divBdr>
            <w:top w:val="none" w:sz="0" w:space="0" w:color="auto"/>
            <w:left w:val="none" w:sz="0" w:space="0" w:color="auto"/>
            <w:bottom w:val="none" w:sz="0" w:space="0" w:color="auto"/>
            <w:right w:val="none" w:sz="0" w:space="0" w:color="auto"/>
          </w:divBdr>
        </w:div>
        <w:div w:id="1791362313">
          <w:marLeft w:val="0"/>
          <w:marRight w:val="0"/>
          <w:marTop w:val="0"/>
          <w:marBottom w:val="0"/>
          <w:divBdr>
            <w:top w:val="none" w:sz="0" w:space="0" w:color="auto"/>
            <w:left w:val="none" w:sz="0" w:space="0" w:color="auto"/>
            <w:bottom w:val="none" w:sz="0" w:space="0" w:color="auto"/>
            <w:right w:val="none" w:sz="0" w:space="0" w:color="auto"/>
          </w:divBdr>
        </w:div>
      </w:divsChild>
    </w:div>
    <w:div w:id="1790318413">
      <w:bodyDiv w:val="1"/>
      <w:marLeft w:val="0"/>
      <w:marRight w:val="0"/>
      <w:marTop w:val="0"/>
      <w:marBottom w:val="0"/>
      <w:divBdr>
        <w:top w:val="none" w:sz="0" w:space="0" w:color="auto"/>
        <w:left w:val="none" w:sz="0" w:space="0" w:color="auto"/>
        <w:bottom w:val="none" w:sz="0" w:space="0" w:color="auto"/>
        <w:right w:val="none" w:sz="0" w:space="0" w:color="auto"/>
      </w:divBdr>
    </w:div>
    <w:div w:id="1824270370">
      <w:bodyDiv w:val="1"/>
      <w:marLeft w:val="0"/>
      <w:marRight w:val="0"/>
      <w:marTop w:val="0"/>
      <w:marBottom w:val="0"/>
      <w:divBdr>
        <w:top w:val="none" w:sz="0" w:space="0" w:color="auto"/>
        <w:left w:val="none" w:sz="0" w:space="0" w:color="auto"/>
        <w:bottom w:val="none" w:sz="0" w:space="0" w:color="auto"/>
        <w:right w:val="none" w:sz="0" w:space="0" w:color="auto"/>
      </w:divBdr>
    </w:div>
    <w:div w:id="1841967792">
      <w:bodyDiv w:val="1"/>
      <w:marLeft w:val="0"/>
      <w:marRight w:val="0"/>
      <w:marTop w:val="0"/>
      <w:marBottom w:val="0"/>
      <w:divBdr>
        <w:top w:val="none" w:sz="0" w:space="0" w:color="auto"/>
        <w:left w:val="none" w:sz="0" w:space="0" w:color="auto"/>
        <w:bottom w:val="none" w:sz="0" w:space="0" w:color="auto"/>
        <w:right w:val="none" w:sz="0" w:space="0" w:color="auto"/>
      </w:divBdr>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 w:id="1865707082">
      <w:bodyDiv w:val="1"/>
      <w:marLeft w:val="0"/>
      <w:marRight w:val="0"/>
      <w:marTop w:val="0"/>
      <w:marBottom w:val="0"/>
      <w:divBdr>
        <w:top w:val="none" w:sz="0" w:space="0" w:color="auto"/>
        <w:left w:val="none" w:sz="0" w:space="0" w:color="auto"/>
        <w:bottom w:val="none" w:sz="0" w:space="0" w:color="auto"/>
        <w:right w:val="none" w:sz="0" w:space="0" w:color="auto"/>
      </w:divBdr>
    </w:div>
    <w:div w:id="1904827523">
      <w:bodyDiv w:val="1"/>
      <w:marLeft w:val="0"/>
      <w:marRight w:val="0"/>
      <w:marTop w:val="0"/>
      <w:marBottom w:val="0"/>
      <w:divBdr>
        <w:top w:val="none" w:sz="0" w:space="0" w:color="auto"/>
        <w:left w:val="none" w:sz="0" w:space="0" w:color="auto"/>
        <w:bottom w:val="none" w:sz="0" w:space="0" w:color="auto"/>
        <w:right w:val="none" w:sz="0" w:space="0" w:color="auto"/>
      </w:divBdr>
    </w:div>
    <w:div w:id="1914504145">
      <w:bodyDiv w:val="1"/>
      <w:marLeft w:val="0"/>
      <w:marRight w:val="0"/>
      <w:marTop w:val="0"/>
      <w:marBottom w:val="0"/>
      <w:divBdr>
        <w:top w:val="none" w:sz="0" w:space="0" w:color="auto"/>
        <w:left w:val="none" w:sz="0" w:space="0" w:color="auto"/>
        <w:bottom w:val="none" w:sz="0" w:space="0" w:color="auto"/>
        <w:right w:val="none" w:sz="0" w:space="0" w:color="auto"/>
      </w:divBdr>
    </w:div>
    <w:div w:id="1919365187">
      <w:bodyDiv w:val="1"/>
      <w:marLeft w:val="0"/>
      <w:marRight w:val="0"/>
      <w:marTop w:val="0"/>
      <w:marBottom w:val="0"/>
      <w:divBdr>
        <w:top w:val="none" w:sz="0" w:space="0" w:color="auto"/>
        <w:left w:val="none" w:sz="0" w:space="0" w:color="auto"/>
        <w:bottom w:val="none" w:sz="0" w:space="0" w:color="auto"/>
        <w:right w:val="none" w:sz="0" w:space="0" w:color="auto"/>
      </w:divBdr>
    </w:div>
    <w:div w:id="1921327310">
      <w:bodyDiv w:val="1"/>
      <w:marLeft w:val="0"/>
      <w:marRight w:val="0"/>
      <w:marTop w:val="0"/>
      <w:marBottom w:val="0"/>
      <w:divBdr>
        <w:top w:val="none" w:sz="0" w:space="0" w:color="auto"/>
        <w:left w:val="none" w:sz="0" w:space="0" w:color="auto"/>
        <w:bottom w:val="none" w:sz="0" w:space="0" w:color="auto"/>
        <w:right w:val="none" w:sz="0" w:space="0" w:color="auto"/>
      </w:divBdr>
    </w:div>
    <w:div w:id="1926374757">
      <w:bodyDiv w:val="1"/>
      <w:marLeft w:val="0"/>
      <w:marRight w:val="0"/>
      <w:marTop w:val="0"/>
      <w:marBottom w:val="0"/>
      <w:divBdr>
        <w:top w:val="none" w:sz="0" w:space="0" w:color="auto"/>
        <w:left w:val="none" w:sz="0" w:space="0" w:color="auto"/>
        <w:bottom w:val="none" w:sz="0" w:space="0" w:color="auto"/>
        <w:right w:val="none" w:sz="0" w:space="0" w:color="auto"/>
      </w:divBdr>
    </w:div>
    <w:div w:id="1928727108">
      <w:bodyDiv w:val="1"/>
      <w:marLeft w:val="0"/>
      <w:marRight w:val="0"/>
      <w:marTop w:val="0"/>
      <w:marBottom w:val="0"/>
      <w:divBdr>
        <w:top w:val="none" w:sz="0" w:space="0" w:color="auto"/>
        <w:left w:val="none" w:sz="0" w:space="0" w:color="auto"/>
        <w:bottom w:val="none" w:sz="0" w:space="0" w:color="auto"/>
        <w:right w:val="none" w:sz="0" w:space="0" w:color="auto"/>
      </w:divBdr>
    </w:div>
    <w:div w:id="1982078702">
      <w:bodyDiv w:val="1"/>
      <w:marLeft w:val="0"/>
      <w:marRight w:val="0"/>
      <w:marTop w:val="0"/>
      <w:marBottom w:val="0"/>
      <w:divBdr>
        <w:top w:val="none" w:sz="0" w:space="0" w:color="auto"/>
        <w:left w:val="none" w:sz="0" w:space="0" w:color="auto"/>
        <w:bottom w:val="none" w:sz="0" w:space="0" w:color="auto"/>
        <w:right w:val="none" w:sz="0" w:space="0" w:color="auto"/>
      </w:divBdr>
    </w:div>
    <w:div w:id="1982925157">
      <w:bodyDiv w:val="1"/>
      <w:marLeft w:val="0"/>
      <w:marRight w:val="0"/>
      <w:marTop w:val="0"/>
      <w:marBottom w:val="0"/>
      <w:divBdr>
        <w:top w:val="none" w:sz="0" w:space="0" w:color="auto"/>
        <w:left w:val="none" w:sz="0" w:space="0" w:color="auto"/>
        <w:bottom w:val="none" w:sz="0" w:space="0" w:color="auto"/>
        <w:right w:val="none" w:sz="0" w:space="0" w:color="auto"/>
      </w:divBdr>
    </w:div>
    <w:div w:id="1986660686">
      <w:bodyDiv w:val="1"/>
      <w:marLeft w:val="0"/>
      <w:marRight w:val="0"/>
      <w:marTop w:val="0"/>
      <w:marBottom w:val="0"/>
      <w:divBdr>
        <w:top w:val="none" w:sz="0" w:space="0" w:color="auto"/>
        <w:left w:val="none" w:sz="0" w:space="0" w:color="auto"/>
        <w:bottom w:val="none" w:sz="0" w:space="0" w:color="auto"/>
        <w:right w:val="none" w:sz="0" w:space="0" w:color="auto"/>
      </w:divBdr>
    </w:div>
    <w:div w:id="1988045221">
      <w:bodyDiv w:val="1"/>
      <w:marLeft w:val="0"/>
      <w:marRight w:val="0"/>
      <w:marTop w:val="0"/>
      <w:marBottom w:val="0"/>
      <w:divBdr>
        <w:top w:val="none" w:sz="0" w:space="0" w:color="auto"/>
        <w:left w:val="none" w:sz="0" w:space="0" w:color="auto"/>
        <w:bottom w:val="none" w:sz="0" w:space="0" w:color="auto"/>
        <w:right w:val="none" w:sz="0" w:space="0" w:color="auto"/>
      </w:divBdr>
    </w:div>
    <w:div w:id="2070763294">
      <w:bodyDiv w:val="1"/>
      <w:marLeft w:val="0"/>
      <w:marRight w:val="0"/>
      <w:marTop w:val="0"/>
      <w:marBottom w:val="0"/>
      <w:divBdr>
        <w:top w:val="none" w:sz="0" w:space="0" w:color="auto"/>
        <w:left w:val="none" w:sz="0" w:space="0" w:color="auto"/>
        <w:bottom w:val="none" w:sz="0" w:space="0" w:color="auto"/>
        <w:right w:val="none" w:sz="0" w:space="0" w:color="auto"/>
      </w:divBdr>
    </w:div>
    <w:div w:id="2098475392">
      <w:bodyDiv w:val="1"/>
      <w:marLeft w:val="0"/>
      <w:marRight w:val="0"/>
      <w:marTop w:val="0"/>
      <w:marBottom w:val="0"/>
      <w:divBdr>
        <w:top w:val="none" w:sz="0" w:space="0" w:color="auto"/>
        <w:left w:val="none" w:sz="0" w:space="0" w:color="auto"/>
        <w:bottom w:val="none" w:sz="0" w:space="0" w:color="auto"/>
        <w:right w:val="none" w:sz="0" w:space="0" w:color="auto"/>
      </w:divBdr>
    </w:div>
    <w:div w:id="2103137705">
      <w:bodyDiv w:val="1"/>
      <w:marLeft w:val="0"/>
      <w:marRight w:val="0"/>
      <w:marTop w:val="0"/>
      <w:marBottom w:val="0"/>
      <w:divBdr>
        <w:top w:val="none" w:sz="0" w:space="0" w:color="auto"/>
        <w:left w:val="none" w:sz="0" w:space="0" w:color="auto"/>
        <w:bottom w:val="none" w:sz="0" w:space="0" w:color="auto"/>
        <w:right w:val="none" w:sz="0" w:space="0" w:color="auto"/>
      </w:divBdr>
    </w:div>
    <w:div w:id="2106219267">
      <w:bodyDiv w:val="1"/>
      <w:marLeft w:val="0"/>
      <w:marRight w:val="0"/>
      <w:marTop w:val="0"/>
      <w:marBottom w:val="0"/>
      <w:divBdr>
        <w:top w:val="none" w:sz="0" w:space="0" w:color="auto"/>
        <w:left w:val="none" w:sz="0" w:space="0" w:color="auto"/>
        <w:bottom w:val="none" w:sz="0" w:space="0" w:color="auto"/>
        <w:right w:val="none" w:sz="0" w:space="0" w:color="auto"/>
      </w:divBdr>
    </w:div>
    <w:div w:id="2112697684">
      <w:bodyDiv w:val="1"/>
      <w:marLeft w:val="0"/>
      <w:marRight w:val="0"/>
      <w:marTop w:val="0"/>
      <w:marBottom w:val="0"/>
      <w:divBdr>
        <w:top w:val="none" w:sz="0" w:space="0" w:color="auto"/>
        <w:left w:val="none" w:sz="0" w:space="0" w:color="auto"/>
        <w:bottom w:val="none" w:sz="0" w:space="0" w:color="auto"/>
        <w:right w:val="none" w:sz="0" w:space="0" w:color="auto"/>
      </w:divBdr>
    </w:div>
    <w:div w:id="2124569266">
      <w:bodyDiv w:val="1"/>
      <w:marLeft w:val="0"/>
      <w:marRight w:val="0"/>
      <w:marTop w:val="0"/>
      <w:marBottom w:val="0"/>
      <w:divBdr>
        <w:top w:val="none" w:sz="0" w:space="0" w:color="auto"/>
        <w:left w:val="none" w:sz="0" w:space="0" w:color="auto"/>
        <w:bottom w:val="none" w:sz="0" w:space="0" w:color="auto"/>
        <w:right w:val="none" w:sz="0" w:space="0" w:color="auto"/>
      </w:divBdr>
    </w:div>
    <w:div w:id="2133861519">
      <w:bodyDiv w:val="1"/>
      <w:marLeft w:val="0"/>
      <w:marRight w:val="0"/>
      <w:marTop w:val="0"/>
      <w:marBottom w:val="0"/>
      <w:divBdr>
        <w:top w:val="none" w:sz="0" w:space="0" w:color="auto"/>
        <w:left w:val="none" w:sz="0" w:space="0" w:color="auto"/>
        <w:bottom w:val="none" w:sz="0" w:space="0" w:color="auto"/>
        <w:right w:val="none" w:sz="0" w:space="0" w:color="auto"/>
      </w:divBdr>
    </w:div>
    <w:div w:id="213609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mailto:Navpreetpavan1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B6650-D023-4950-9CC8-CBB142C22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2450</Words>
  <Characters>13968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16386</CharactersWithSpaces>
  <SharedDoc>false</SharedDoc>
  <HLinks>
    <vt:vector size="6" baseType="variant">
      <vt:variant>
        <vt:i4>5505150</vt:i4>
      </vt:variant>
      <vt:variant>
        <vt:i4>0</vt:i4>
      </vt:variant>
      <vt:variant>
        <vt:i4>0</vt:i4>
      </vt:variant>
      <vt:variant>
        <vt:i4>5</vt:i4>
      </vt:variant>
      <vt:variant>
        <vt:lpwstr>mailto:Navpreetpavan15@gmail.com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inder</dc:creator>
  <cp:lastModifiedBy>Ahamed Asvar</cp:lastModifiedBy>
  <cp:revision>2</cp:revision>
  <cp:lastPrinted>2017-09-12T17:33:00Z</cp:lastPrinted>
  <dcterms:created xsi:type="dcterms:W3CDTF">2022-02-15T17:51:00Z</dcterms:created>
  <dcterms:modified xsi:type="dcterms:W3CDTF">2022-02-15T17:51:00Z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ed062d-8486-4f50-a4f1-3cce0dd00d64_Enabled">
    <vt:lpwstr>true</vt:lpwstr>
  </property>
  <property fmtid="{D5CDD505-2E9C-101B-9397-08002B2CF9AE}" pid="3" name="MSIP_Label_f2ed062d-8486-4f50-a4f1-3cce0dd00d64_SetDate">
    <vt:lpwstr>2021-10-26T06:52:15Z</vt:lpwstr>
  </property>
  <property fmtid="{D5CDD505-2E9C-101B-9397-08002B2CF9AE}" pid="4" name="MSIP_Label_f2ed062d-8486-4f50-a4f1-3cce0dd00d64_Method">
    <vt:lpwstr>Privileged</vt:lpwstr>
  </property>
  <property fmtid="{D5CDD505-2E9C-101B-9397-08002B2CF9AE}" pid="5" name="MSIP_Label_f2ed062d-8486-4f50-a4f1-3cce0dd00d64_Name">
    <vt:lpwstr>Non-Business</vt:lpwstr>
  </property>
  <property fmtid="{D5CDD505-2E9C-101B-9397-08002B2CF9AE}" pid="6" name="MSIP_Label_f2ed062d-8486-4f50-a4f1-3cce0dd00d64_SiteId">
    <vt:lpwstr>3dd8961f-e488-4e60-8e11-a82d994e183d</vt:lpwstr>
  </property>
  <property fmtid="{D5CDD505-2E9C-101B-9397-08002B2CF9AE}" pid="7" name="MSIP_Label_f2ed062d-8486-4f50-a4f1-3cce0dd00d64_ActionId">
    <vt:lpwstr>a073fbff-712b-433b-a8bf-e8040b39f3e1</vt:lpwstr>
  </property>
  <property fmtid="{D5CDD505-2E9C-101B-9397-08002B2CF9AE}" pid="8" name="MSIP_Label_f2ed062d-8486-4f50-a4f1-3cce0dd00d64_ContentBits">
    <vt:lpwstr>0</vt:lpwstr>
  </property>
</Properties>
</file>